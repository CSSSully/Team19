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7EE7F" w14:textId="77777777" w:rsidR="00054177" w:rsidRPr="00B11671" w:rsidRDefault="00000000">
      <w:pPr>
        <w:pStyle w:val="Title"/>
        <w:rPr>
          <w:rFonts w:asciiTheme="minorHAnsi" w:hAnsiTheme="minorHAnsi"/>
          <w:b/>
          <w:bCs/>
          <w:color w:val="auto"/>
        </w:rPr>
      </w:pPr>
      <w:r w:rsidRPr="00B11671">
        <w:rPr>
          <w:rFonts w:asciiTheme="minorHAnsi" w:hAnsiTheme="minorHAnsi"/>
          <w:b/>
          <w:bCs/>
          <w:color w:val="auto"/>
        </w:rPr>
        <w:t>Unit Testing Description: testing.py</w:t>
      </w:r>
    </w:p>
    <w:p w14:paraId="493752FB" w14:textId="77777777" w:rsidR="00B11671" w:rsidRDefault="00B11671" w:rsidP="00B11671"/>
    <w:p w14:paraId="48A56FE1" w14:textId="25304E44" w:rsidR="00054177" w:rsidRDefault="00000000" w:rsidP="00B11671">
      <w:r>
        <w:t xml:space="preserve">This document thoroughly explains the unit testing code in 'testing.py'. The code tests various components of a sensor anomaly detection system, including data retrieval from a database and forecasting model predictions. The system uses a traffic light-based status indicator (Green, Amber, Red) to classify sensor readings as normal, warning, or anomalous. The testing framework relies on pytest and the </w:t>
      </w:r>
      <w:proofErr w:type="spellStart"/>
      <w:proofErr w:type="gramStart"/>
      <w:r>
        <w:t>unittest.mock</w:t>
      </w:r>
      <w:proofErr w:type="spellEnd"/>
      <w:proofErr w:type="gramEnd"/>
      <w:r>
        <w:t xml:space="preserve"> library.</w:t>
      </w:r>
    </w:p>
    <w:p w14:paraId="68F6D909" w14:textId="77777777" w:rsidR="00844876" w:rsidRDefault="00844876"/>
    <w:p w14:paraId="25D20B79" w14:textId="77777777" w:rsidR="00844876" w:rsidRDefault="00844876"/>
    <w:p w14:paraId="059BCE19" w14:textId="77777777" w:rsidR="00844876" w:rsidRDefault="00844876"/>
    <w:p w14:paraId="1173FE85" w14:textId="77777777" w:rsidR="00844876" w:rsidRDefault="00844876" w:rsidP="00844876">
      <w:pPr>
        <w:rPr>
          <w:b/>
          <w:bCs/>
        </w:rPr>
      </w:pPr>
      <w:r w:rsidRPr="00844876">
        <w:rPr>
          <w:rFonts w:ascii="Segoe UI Emoji" w:hAnsi="Segoe UI Emoji" w:cs="Segoe UI Emoji"/>
          <w:b/>
          <w:bCs/>
        </w:rPr>
        <w:t>🧩</w:t>
      </w:r>
      <w:r w:rsidRPr="00844876">
        <w:rPr>
          <w:b/>
          <w:bCs/>
        </w:rPr>
        <w:t xml:space="preserve"> 1. Imports &amp; Setup</w:t>
      </w:r>
    </w:p>
    <w:p w14:paraId="6AE3A3A7" w14:textId="31347C64" w:rsidR="00844876" w:rsidRPr="00844876" w:rsidRDefault="00844876" w:rsidP="00844876">
      <w:pPr>
        <w:rPr>
          <w:b/>
          <w:bCs/>
        </w:rPr>
      </w:pPr>
      <w:r>
        <w:rPr>
          <w:b/>
          <w:bCs/>
          <w:noProof/>
        </w:rPr>
        <w:drawing>
          <wp:inline distT="0" distB="0" distL="0" distR="0" wp14:anchorId="4594CC37" wp14:editId="432146B4">
            <wp:extent cx="5486400" cy="2346325"/>
            <wp:effectExtent l="0" t="0" r="0" b="0"/>
            <wp:docPr id="677218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18610" name="Picture 1" descr="A screenshot of a computer&#10;&#10;AI-generated content may be incorrect."/>
                    <pic:cNvPicPr/>
                  </pic:nvPicPr>
                  <pic:blipFill>
                    <a:blip r:embed="rId9"/>
                    <a:stretch>
                      <a:fillRect/>
                    </a:stretch>
                  </pic:blipFill>
                  <pic:spPr>
                    <a:xfrm>
                      <a:off x="0" y="0"/>
                      <a:ext cx="5486400" cy="2346325"/>
                    </a:xfrm>
                    <a:prstGeom prst="rect">
                      <a:avLst/>
                    </a:prstGeom>
                  </pic:spPr>
                </pic:pic>
              </a:graphicData>
            </a:graphic>
          </wp:inline>
        </w:drawing>
      </w:r>
    </w:p>
    <w:p w14:paraId="085757AC" w14:textId="77777777" w:rsidR="00844876" w:rsidRPr="00844876" w:rsidRDefault="00844876" w:rsidP="00844876">
      <w:pPr>
        <w:numPr>
          <w:ilvl w:val="0"/>
          <w:numId w:val="34"/>
        </w:numPr>
      </w:pPr>
      <w:r w:rsidRPr="00844876">
        <w:rPr>
          <w:b/>
          <w:bCs/>
        </w:rPr>
        <w:t>What it does</w:t>
      </w:r>
      <w:r w:rsidRPr="00844876">
        <w:t>: Brings in all external libraries needed.</w:t>
      </w:r>
    </w:p>
    <w:p w14:paraId="19CB0707" w14:textId="77777777" w:rsidR="00844876" w:rsidRDefault="00844876" w:rsidP="00844876">
      <w:pPr>
        <w:numPr>
          <w:ilvl w:val="0"/>
          <w:numId w:val="34"/>
        </w:numPr>
      </w:pPr>
      <w:r w:rsidRPr="00844876">
        <w:rPr>
          <w:b/>
          <w:bCs/>
        </w:rPr>
        <w:t>Why it matters</w:t>
      </w:r>
      <w:r w:rsidRPr="00844876">
        <w:t>: Enables test definition (</w:t>
      </w:r>
      <w:proofErr w:type="spellStart"/>
      <w:r w:rsidRPr="00844876">
        <w:t>pytest</w:t>
      </w:r>
      <w:proofErr w:type="spellEnd"/>
      <w:r w:rsidRPr="00844876">
        <w:t>), mocking (</w:t>
      </w:r>
      <w:proofErr w:type="spellStart"/>
      <w:proofErr w:type="gramStart"/>
      <w:r w:rsidRPr="00844876">
        <w:t>unittest.mock</w:t>
      </w:r>
      <w:proofErr w:type="spellEnd"/>
      <w:proofErr w:type="gramEnd"/>
      <w:r w:rsidRPr="00844876">
        <w:t xml:space="preserve">), and real data manipulation (pandas, </w:t>
      </w:r>
      <w:proofErr w:type="spellStart"/>
      <w:r w:rsidRPr="00844876">
        <w:t>joblib</w:t>
      </w:r>
      <w:proofErr w:type="spellEnd"/>
      <w:r w:rsidRPr="00844876">
        <w:t xml:space="preserve">, </w:t>
      </w:r>
      <w:proofErr w:type="spellStart"/>
      <w:r w:rsidRPr="00844876">
        <w:t>etc</w:t>
      </w:r>
      <w:proofErr w:type="spellEnd"/>
      <w:r w:rsidRPr="00844876">
        <w:t>).</w:t>
      </w:r>
    </w:p>
    <w:p w14:paraId="2C53B77B" w14:textId="77777777" w:rsidR="00B11671" w:rsidRDefault="00B11671" w:rsidP="00B11671"/>
    <w:p w14:paraId="3E29472E" w14:textId="77777777" w:rsidR="00B11671" w:rsidRDefault="00B11671" w:rsidP="00B11671"/>
    <w:p w14:paraId="2135EDCF" w14:textId="77777777" w:rsidR="00B11671" w:rsidRDefault="00B11671" w:rsidP="00B11671"/>
    <w:p w14:paraId="3129832C" w14:textId="77777777" w:rsidR="00B11671" w:rsidRDefault="00B11671" w:rsidP="00B11671"/>
    <w:p w14:paraId="4D493B3E" w14:textId="77777777" w:rsidR="00B11671" w:rsidRPr="00844876" w:rsidRDefault="00B11671" w:rsidP="00B11671"/>
    <w:p w14:paraId="1CD94B19" w14:textId="6C224CF1" w:rsidR="00844876" w:rsidRPr="00844876" w:rsidRDefault="00844876" w:rsidP="00844876"/>
    <w:p w14:paraId="5722B05C" w14:textId="3D0B1CAE" w:rsidR="00844876" w:rsidRPr="00844876" w:rsidRDefault="00844876" w:rsidP="00844876">
      <w:pPr>
        <w:rPr>
          <w:b/>
          <w:bCs/>
        </w:rPr>
      </w:pPr>
      <w:r w:rsidRPr="00844876">
        <w:rPr>
          <w:rFonts w:ascii="Segoe UI Emoji" w:hAnsi="Segoe UI Emoji" w:cs="Segoe UI Emoji"/>
          <w:b/>
          <w:bCs/>
        </w:rPr>
        <w:t>🧩</w:t>
      </w:r>
      <w:r w:rsidRPr="00844876">
        <w:rPr>
          <w:b/>
          <w:bCs/>
        </w:rPr>
        <w:t xml:space="preserve"> 2. </w:t>
      </w:r>
      <w:proofErr w:type="spellStart"/>
      <w:r w:rsidRPr="00844876">
        <w:rPr>
          <w:b/>
          <w:bCs/>
        </w:rPr>
        <w:t>Pytest</w:t>
      </w:r>
      <w:proofErr w:type="spellEnd"/>
      <w:r w:rsidRPr="00844876">
        <w:rPr>
          <w:b/>
          <w:bCs/>
        </w:rPr>
        <w:t xml:space="preserve"> Fixtures</w:t>
      </w:r>
    </w:p>
    <w:p w14:paraId="7306733A" w14:textId="674078D2" w:rsidR="00844876" w:rsidRPr="00844876" w:rsidRDefault="00B11671" w:rsidP="00844876">
      <w:r>
        <w:rPr>
          <w:noProof/>
        </w:rPr>
        <w:drawing>
          <wp:inline distT="0" distB="0" distL="0" distR="0" wp14:anchorId="2F680002" wp14:editId="6EBF799B">
            <wp:extent cx="5486400" cy="3404870"/>
            <wp:effectExtent l="0" t="0" r="0" b="5080"/>
            <wp:docPr id="1860982307"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82307" name="Picture 2" descr="A screenshot of a computer program&#10;&#10;AI-generated content may be incorrect."/>
                    <pic:cNvPicPr/>
                  </pic:nvPicPr>
                  <pic:blipFill>
                    <a:blip r:embed="rId10"/>
                    <a:stretch>
                      <a:fillRect/>
                    </a:stretch>
                  </pic:blipFill>
                  <pic:spPr>
                    <a:xfrm>
                      <a:off x="0" y="0"/>
                      <a:ext cx="5486400" cy="3404870"/>
                    </a:xfrm>
                    <a:prstGeom prst="rect">
                      <a:avLst/>
                    </a:prstGeom>
                  </pic:spPr>
                </pic:pic>
              </a:graphicData>
            </a:graphic>
          </wp:inline>
        </w:drawing>
      </w:r>
      <w:r w:rsidR="00844876" w:rsidRPr="00844876">
        <w:t xml:space="preserve">    ...</w:t>
      </w:r>
    </w:p>
    <w:p w14:paraId="597F622B" w14:textId="77777777" w:rsidR="00844876" w:rsidRPr="00844876" w:rsidRDefault="00844876" w:rsidP="00844876">
      <w:pPr>
        <w:numPr>
          <w:ilvl w:val="0"/>
          <w:numId w:val="35"/>
        </w:numPr>
      </w:pPr>
      <w:r w:rsidRPr="00844876">
        <w:rPr>
          <w:b/>
          <w:bCs/>
        </w:rPr>
        <w:t>Purpose</w:t>
      </w:r>
      <w:r w:rsidRPr="00844876">
        <w:t>: Prepares reusable mock objects (cursor, DB connection, Prophet model).</w:t>
      </w:r>
    </w:p>
    <w:p w14:paraId="06E5ED42" w14:textId="77777777" w:rsidR="00844876" w:rsidRPr="00844876" w:rsidRDefault="00844876" w:rsidP="00844876">
      <w:pPr>
        <w:numPr>
          <w:ilvl w:val="0"/>
          <w:numId w:val="35"/>
        </w:numPr>
      </w:pPr>
      <w:r w:rsidRPr="00844876">
        <w:rPr>
          <w:b/>
          <w:bCs/>
        </w:rPr>
        <w:t>Used in</w:t>
      </w:r>
      <w:r w:rsidRPr="00844876">
        <w:t>: Other test cases that simulate database and model behavior.</w:t>
      </w:r>
    </w:p>
    <w:p w14:paraId="3DCBA417" w14:textId="77777777" w:rsidR="00844876" w:rsidRPr="00844876" w:rsidRDefault="00844876" w:rsidP="00844876">
      <w:pPr>
        <w:numPr>
          <w:ilvl w:val="0"/>
          <w:numId w:val="35"/>
        </w:numPr>
      </w:pPr>
      <w:r w:rsidRPr="00844876">
        <w:rPr>
          <w:b/>
          <w:bCs/>
        </w:rPr>
        <w:t>Why</w:t>
      </w:r>
      <w:r w:rsidRPr="00844876">
        <w:t>: Prevents needing a real MySQL server or trained ML model.</w:t>
      </w:r>
    </w:p>
    <w:p w14:paraId="4862D927" w14:textId="77777777" w:rsidR="00844876" w:rsidRPr="00844876" w:rsidRDefault="00844876" w:rsidP="00844876">
      <w:r w:rsidRPr="00844876">
        <w:pict w14:anchorId="07B383E6">
          <v:rect id="_x0000_i1170" style="width:0;height:1.5pt" o:hralign="center" o:hrstd="t" o:hr="t" fillcolor="#a0a0a0" stroked="f"/>
        </w:pict>
      </w:r>
    </w:p>
    <w:p w14:paraId="1BD64477" w14:textId="77777777" w:rsidR="00B11671" w:rsidRDefault="00B11671" w:rsidP="00844876">
      <w:pPr>
        <w:rPr>
          <w:rFonts w:ascii="Segoe UI Emoji" w:hAnsi="Segoe UI Emoji" w:cs="Segoe UI Emoji"/>
          <w:b/>
          <w:bCs/>
        </w:rPr>
      </w:pPr>
    </w:p>
    <w:p w14:paraId="4499C088" w14:textId="77777777" w:rsidR="00B11671" w:rsidRDefault="00B11671" w:rsidP="00844876">
      <w:pPr>
        <w:rPr>
          <w:rFonts w:ascii="Segoe UI Emoji" w:hAnsi="Segoe UI Emoji" w:cs="Segoe UI Emoji"/>
          <w:b/>
          <w:bCs/>
        </w:rPr>
      </w:pPr>
    </w:p>
    <w:p w14:paraId="01E44E46" w14:textId="77777777" w:rsidR="00B11671" w:rsidRDefault="00B11671" w:rsidP="00844876">
      <w:pPr>
        <w:rPr>
          <w:rFonts w:ascii="Segoe UI Emoji" w:hAnsi="Segoe UI Emoji" w:cs="Segoe UI Emoji"/>
          <w:b/>
          <w:bCs/>
        </w:rPr>
      </w:pPr>
    </w:p>
    <w:p w14:paraId="1EA1CED2" w14:textId="77777777" w:rsidR="00B11671" w:rsidRDefault="00B11671" w:rsidP="00844876">
      <w:pPr>
        <w:rPr>
          <w:rFonts w:ascii="Segoe UI Emoji" w:hAnsi="Segoe UI Emoji" w:cs="Segoe UI Emoji"/>
          <w:b/>
          <w:bCs/>
        </w:rPr>
      </w:pPr>
    </w:p>
    <w:p w14:paraId="403C4565" w14:textId="77777777" w:rsidR="00B11671" w:rsidRDefault="00B11671" w:rsidP="00844876">
      <w:pPr>
        <w:rPr>
          <w:rFonts w:ascii="Segoe UI Emoji" w:hAnsi="Segoe UI Emoji" w:cs="Segoe UI Emoji"/>
          <w:b/>
          <w:bCs/>
        </w:rPr>
      </w:pPr>
    </w:p>
    <w:p w14:paraId="071073E6" w14:textId="77777777" w:rsidR="00B11671" w:rsidRDefault="00B11671" w:rsidP="00844876">
      <w:pPr>
        <w:rPr>
          <w:rFonts w:ascii="Segoe UI Emoji" w:hAnsi="Segoe UI Emoji" w:cs="Segoe UI Emoji"/>
          <w:b/>
          <w:bCs/>
        </w:rPr>
      </w:pPr>
    </w:p>
    <w:p w14:paraId="78D1552C" w14:textId="77777777" w:rsidR="00B11671" w:rsidRDefault="00B11671" w:rsidP="00844876">
      <w:pPr>
        <w:rPr>
          <w:rFonts w:ascii="Segoe UI Emoji" w:hAnsi="Segoe UI Emoji" w:cs="Segoe UI Emoji"/>
          <w:b/>
          <w:bCs/>
        </w:rPr>
      </w:pPr>
    </w:p>
    <w:p w14:paraId="29CE3B91" w14:textId="77777777" w:rsidR="00B11671" w:rsidRDefault="00B11671" w:rsidP="00844876">
      <w:pPr>
        <w:rPr>
          <w:rFonts w:ascii="Segoe UI Emoji" w:hAnsi="Segoe UI Emoji" w:cs="Segoe UI Emoji"/>
          <w:b/>
          <w:bCs/>
        </w:rPr>
      </w:pPr>
    </w:p>
    <w:p w14:paraId="13317BFF" w14:textId="0AD9838F" w:rsidR="00844876" w:rsidRDefault="00844876" w:rsidP="00844876">
      <w:pPr>
        <w:rPr>
          <w:b/>
          <w:bCs/>
        </w:rPr>
      </w:pPr>
      <w:r w:rsidRPr="00844876">
        <w:rPr>
          <w:rFonts w:ascii="Segoe UI Emoji" w:hAnsi="Segoe UI Emoji" w:cs="Segoe UI Emoji"/>
          <w:b/>
          <w:bCs/>
        </w:rPr>
        <w:t>🧩</w:t>
      </w:r>
      <w:r w:rsidRPr="00844876">
        <w:rPr>
          <w:b/>
          <w:bCs/>
        </w:rPr>
        <w:t xml:space="preserve"> 3. Testing DB Connection</w:t>
      </w:r>
      <w:r w:rsidR="00B11671">
        <w:rPr>
          <w:b/>
          <w:bCs/>
        </w:rPr>
        <w:t>:</w:t>
      </w:r>
    </w:p>
    <w:p w14:paraId="5F667994" w14:textId="0132C6A8" w:rsidR="00B11671" w:rsidRPr="00844876" w:rsidRDefault="00B11671" w:rsidP="00844876">
      <w:pPr>
        <w:rPr>
          <w:b/>
          <w:bCs/>
        </w:rPr>
      </w:pPr>
      <w:r>
        <w:rPr>
          <w:b/>
          <w:bCs/>
          <w:noProof/>
        </w:rPr>
        <w:drawing>
          <wp:inline distT="0" distB="0" distL="0" distR="0" wp14:anchorId="13FBBEED" wp14:editId="2480F766">
            <wp:extent cx="5486400" cy="1203960"/>
            <wp:effectExtent l="0" t="0" r="0" b="0"/>
            <wp:docPr id="640451729" name="Picture 3"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51729" name="Picture 3" descr="A close-up of a white background&#10;&#10;AI-generated content may be incorrect."/>
                    <pic:cNvPicPr/>
                  </pic:nvPicPr>
                  <pic:blipFill>
                    <a:blip r:embed="rId11"/>
                    <a:stretch>
                      <a:fillRect/>
                    </a:stretch>
                  </pic:blipFill>
                  <pic:spPr>
                    <a:xfrm>
                      <a:off x="0" y="0"/>
                      <a:ext cx="5486400" cy="1203960"/>
                    </a:xfrm>
                    <a:prstGeom prst="rect">
                      <a:avLst/>
                    </a:prstGeom>
                  </pic:spPr>
                </pic:pic>
              </a:graphicData>
            </a:graphic>
          </wp:inline>
        </w:drawing>
      </w:r>
    </w:p>
    <w:p w14:paraId="5F132137" w14:textId="77777777" w:rsidR="00844876" w:rsidRPr="00844876" w:rsidRDefault="00844876" w:rsidP="00844876">
      <w:pPr>
        <w:numPr>
          <w:ilvl w:val="0"/>
          <w:numId w:val="36"/>
        </w:numPr>
      </w:pPr>
      <w:r w:rsidRPr="00844876">
        <w:rPr>
          <w:b/>
          <w:bCs/>
        </w:rPr>
        <w:t>What it does</w:t>
      </w:r>
      <w:r w:rsidRPr="00844876">
        <w:t xml:space="preserve">: Mocks </w:t>
      </w:r>
      <w:proofErr w:type="spellStart"/>
      <w:proofErr w:type="gramStart"/>
      <w:r w:rsidRPr="00844876">
        <w:t>mysql.connector</w:t>
      </w:r>
      <w:proofErr w:type="gramEnd"/>
      <w:r w:rsidRPr="00844876">
        <w:t>.connect</w:t>
      </w:r>
      <w:proofErr w:type="spellEnd"/>
      <w:r w:rsidRPr="00844876">
        <w:t>, simulates connecting to DB.</w:t>
      </w:r>
    </w:p>
    <w:p w14:paraId="7BEE217B" w14:textId="77777777" w:rsidR="00844876" w:rsidRPr="00844876" w:rsidRDefault="00844876" w:rsidP="00844876">
      <w:pPr>
        <w:numPr>
          <w:ilvl w:val="0"/>
          <w:numId w:val="36"/>
        </w:numPr>
      </w:pPr>
      <w:r w:rsidRPr="00844876">
        <w:rPr>
          <w:b/>
          <w:bCs/>
        </w:rPr>
        <w:t>Checks</w:t>
      </w:r>
      <w:r w:rsidRPr="00844876">
        <w:t xml:space="preserve">: Whether the connection is made and </w:t>
      </w:r>
      <w:proofErr w:type="gramStart"/>
      <w:r w:rsidRPr="00844876">
        <w:t>print(</w:t>
      </w:r>
      <w:proofErr w:type="gramEnd"/>
      <w:r w:rsidRPr="00844876">
        <w:t>'Connected to database') is called.</w:t>
      </w:r>
    </w:p>
    <w:p w14:paraId="7987581A" w14:textId="77777777" w:rsidR="00844876" w:rsidRPr="00844876" w:rsidRDefault="00844876" w:rsidP="00844876">
      <w:pPr>
        <w:numPr>
          <w:ilvl w:val="0"/>
          <w:numId w:val="36"/>
        </w:numPr>
      </w:pPr>
      <w:r w:rsidRPr="00844876">
        <w:rPr>
          <w:b/>
          <w:bCs/>
        </w:rPr>
        <w:t>Technique</w:t>
      </w:r>
      <w:r w:rsidRPr="00844876">
        <w:t xml:space="preserve">: Uses </w:t>
      </w:r>
      <w:proofErr w:type="gramStart"/>
      <w:r w:rsidRPr="00844876">
        <w:t>exec(</w:t>
      </w:r>
      <w:proofErr w:type="gramEnd"/>
      <w:r w:rsidRPr="00844876">
        <w:t>) to simulate code inside a module that connects globally.</w:t>
      </w:r>
    </w:p>
    <w:p w14:paraId="584BD75A" w14:textId="77777777" w:rsidR="00844876" w:rsidRPr="00844876" w:rsidRDefault="00844876" w:rsidP="00844876">
      <w:r w:rsidRPr="00844876">
        <w:pict w14:anchorId="0CD7C6D4">
          <v:rect id="_x0000_i1171" style="width:0;height:1.5pt" o:hralign="center" o:hrstd="t" o:hr="t" fillcolor="#a0a0a0" stroked="f"/>
        </w:pict>
      </w:r>
    </w:p>
    <w:p w14:paraId="709185EA" w14:textId="7E470520" w:rsidR="00844876" w:rsidRDefault="00844876" w:rsidP="00844876">
      <w:pPr>
        <w:rPr>
          <w:b/>
          <w:bCs/>
        </w:rPr>
      </w:pPr>
      <w:r w:rsidRPr="00844876">
        <w:rPr>
          <w:rFonts w:ascii="Segoe UI Emoji" w:hAnsi="Segoe UI Emoji" w:cs="Segoe UI Emoji"/>
          <w:b/>
          <w:bCs/>
        </w:rPr>
        <w:t>🧩</w:t>
      </w:r>
      <w:r w:rsidRPr="00844876">
        <w:rPr>
          <w:b/>
          <w:bCs/>
        </w:rPr>
        <w:t xml:space="preserve"> 4. Get Latest Data for Line 4</w:t>
      </w:r>
      <w:r w:rsidR="00B11671">
        <w:rPr>
          <w:b/>
          <w:bCs/>
        </w:rPr>
        <w:t>:</w:t>
      </w:r>
    </w:p>
    <w:p w14:paraId="660DCDC1" w14:textId="32B27A23" w:rsidR="00B11671" w:rsidRPr="00844876" w:rsidRDefault="00B11671" w:rsidP="00844876">
      <w:pPr>
        <w:rPr>
          <w:b/>
          <w:bCs/>
        </w:rPr>
      </w:pPr>
      <w:r>
        <w:rPr>
          <w:b/>
          <w:bCs/>
          <w:noProof/>
        </w:rPr>
        <w:drawing>
          <wp:inline distT="0" distB="0" distL="0" distR="0" wp14:anchorId="040458E0" wp14:editId="581CCC38">
            <wp:extent cx="5486400" cy="1172845"/>
            <wp:effectExtent l="0" t="0" r="0" b="8255"/>
            <wp:docPr id="1440816129" name="Picture 4"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6129" name="Picture 4" descr="A close-up of a text&#10;&#10;AI-generated content may be incorrect."/>
                    <pic:cNvPicPr/>
                  </pic:nvPicPr>
                  <pic:blipFill>
                    <a:blip r:embed="rId12"/>
                    <a:stretch>
                      <a:fillRect/>
                    </a:stretch>
                  </pic:blipFill>
                  <pic:spPr>
                    <a:xfrm>
                      <a:off x="0" y="0"/>
                      <a:ext cx="5486400" cy="1172845"/>
                    </a:xfrm>
                    <a:prstGeom prst="rect">
                      <a:avLst/>
                    </a:prstGeom>
                  </pic:spPr>
                </pic:pic>
              </a:graphicData>
            </a:graphic>
          </wp:inline>
        </w:drawing>
      </w:r>
    </w:p>
    <w:p w14:paraId="51C14760" w14:textId="77777777" w:rsidR="00844876" w:rsidRPr="00844876" w:rsidRDefault="00844876" w:rsidP="00844876">
      <w:pPr>
        <w:numPr>
          <w:ilvl w:val="0"/>
          <w:numId w:val="37"/>
        </w:numPr>
      </w:pPr>
      <w:r w:rsidRPr="00844876">
        <w:rPr>
          <w:b/>
          <w:bCs/>
        </w:rPr>
        <w:t>Simulates</w:t>
      </w:r>
      <w:r w:rsidRPr="00844876">
        <w:t>: A DB row returned from line4_sensors.</w:t>
      </w:r>
    </w:p>
    <w:p w14:paraId="7EDC058A" w14:textId="77777777" w:rsidR="00844876" w:rsidRPr="00844876" w:rsidRDefault="00844876" w:rsidP="00844876">
      <w:pPr>
        <w:numPr>
          <w:ilvl w:val="0"/>
          <w:numId w:val="37"/>
        </w:numPr>
      </w:pPr>
      <w:r w:rsidRPr="00844876">
        <w:rPr>
          <w:b/>
          <w:bCs/>
        </w:rPr>
        <w:t>Checks</w:t>
      </w:r>
      <w:r w:rsidRPr="00844876">
        <w:t xml:space="preserve">: If SQL is built correctly and </w:t>
      </w:r>
      <w:proofErr w:type="gramStart"/>
      <w:r w:rsidRPr="00844876">
        <w:t>result</w:t>
      </w:r>
      <w:proofErr w:type="gramEnd"/>
      <w:r w:rsidRPr="00844876">
        <w:t xml:space="preserve"> is parsed into a dictionary.</w:t>
      </w:r>
    </w:p>
    <w:p w14:paraId="59CD6CE7" w14:textId="77777777" w:rsidR="00844876" w:rsidRPr="00844876" w:rsidRDefault="00844876" w:rsidP="00844876">
      <w:pPr>
        <w:numPr>
          <w:ilvl w:val="0"/>
          <w:numId w:val="37"/>
        </w:numPr>
      </w:pPr>
      <w:r w:rsidRPr="00844876">
        <w:rPr>
          <w:b/>
          <w:bCs/>
        </w:rPr>
        <w:t>Example Result</w:t>
      </w:r>
      <w:r w:rsidRPr="00844876">
        <w:t>:</w:t>
      </w:r>
    </w:p>
    <w:p w14:paraId="38D7B7CE" w14:textId="77777777" w:rsidR="00844876" w:rsidRPr="00844876" w:rsidRDefault="00844876" w:rsidP="00844876">
      <w:proofErr w:type="spellStart"/>
      <w:r w:rsidRPr="00844876">
        <w:t>json</w:t>
      </w:r>
      <w:proofErr w:type="spellEnd"/>
    </w:p>
    <w:p w14:paraId="46B3242A" w14:textId="77777777" w:rsidR="00844876" w:rsidRPr="00844876" w:rsidRDefault="00844876" w:rsidP="00844876">
      <w:r w:rsidRPr="00844876">
        <w:t>Copy code</w:t>
      </w:r>
    </w:p>
    <w:p w14:paraId="617F404A" w14:textId="77777777" w:rsidR="00844876" w:rsidRPr="00844876" w:rsidRDefault="00844876" w:rsidP="00844876">
      <w:r w:rsidRPr="00844876">
        <w:t>{"id": 1, "timestamp": ..., "r01": 100, ..., "r08": 135}</w:t>
      </w:r>
    </w:p>
    <w:p w14:paraId="69D23956" w14:textId="77777777" w:rsidR="00844876" w:rsidRPr="00844876" w:rsidRDefault="00844876" w:rsidP="00844876">
      <w:r w:rsidRPr="00844876">
        <w:pict w14:anchorId="4CF3764D">
          <v:rect id="_x0000_i1172" style="width:0;height:1.5pt" o:hralign="center" o:hrstd="t" o:hr="t" fillcolor="#a0a0a0" stroked="f"/>
        </w:pict>
      </w:r>
    </w:p>
    <w:p w14:paraId="6488BA77" w14:textId="77777777" w:rsidR="00B11671" w:rsidRDefault="00B11671" w:rsidP="00844876">
      <w:pPr>
        <w:rPr>
          <w:rFonts w:ascii="Segoe UI Emoji" w:hAnsi="Segoe UI Emoji" w:cs="Segoe UI Emoji"/>
          <w:b/>
          <w:bCs/>
        </w:rPr>
      </w:pPr>
    </w:p>
    <w:p w14:paraId="2CC95F75" w14:textId="77777777" w:rsidR="00B11671" w:rsidRDefault="00B11671" w:rsidP="00844876">
      <w:pPr>
        <w:rPr>
          <w:rFonts w:ascii="Segoe UI Emoji" w:hAnsi="Segoe UI Emoji" w:cs="Segoe UI Emoji"/>
          <w:b/>
          <w:bCs/>
        </w:rPr>
      </w:pPr>
    </w:p>
    <w:p w14:paraId="40EE8C02" w14:textId="6C6654A0" w:rsidR="00844876" w:rsidRDefault="00844876" w:rsidP="00844876">
      <w:pPr>
        <w:rPr>
          <w:b/>
          <w:bCs/>
        </w:rPr>
      </w:pPr>
      <w:r w:rsidRPr="00844876">
        <w:rPr>
          <w:rFonts w:ascii="Segoe UI Emoji" w:hAnsi="Segoe UI Emoji" w:cs="Segoe UI Emoji"/>
          <w:b/>
          <w:bCs/>
        </w:rPr>
        <w:lastRenderedPageBreak/>
        <w:t>🧩</w:t>
      </w:r>
      <w:r w:rsidRPr="00844876">
        <w:rPr>
          <w:b/>
          <w:bCs/>
        </w:rPr>
        <w:t xml:space="preserve"> 5. Get Latest Data for Line 5</w:t>
      </w:r>
    </w:p>
    <w:p w14:paraId="1AE2A92F" w14:textId="6CAD4252" w:rsidR="00B11671" w:rsidRPr="00844876" w:rsidRDefault="00B11671" w:rsidP="00844876">
      <w:pPr>
        <w:rPr>
          <w:b/>
          <w:bCs/>
        </w:rPr>
      </w:pPr>
      <w:r>
        <w:rPr>
          <w:b/>
          <w:bCs/>
          <w:noProof/>
        </w:rPr>
        <w:drawing>
          <wp:inline distT="0" distB="0" distL="0" distR="0" wp14:anchorId="4DD62220" wp14:editId="45C8315D">
            <wp:extent cx="5486400" cy="1181100"/>
            <wp:effectExtent l="0" t="0" r="0" b="0"/>
            <wp:docPr id="1195095566" name="Picture 5"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95566" name="Picture 5" descr="A close-up of a computer code&#10;&#10;AI-generated content may be incorrect."/>
                    <pic:cNvPicPr/>
                  </pic:nvPicPr>
                  <pic:blipFill>
                    <a:blip r:embed="rId13"/>
                    <a:stretch>
                      <a:fillRect/>
                    </a:stretch>
                  </pic:blipFill>
                  <pic:spPr>
                    <a:xfrm>
                      <a:off x="0" y="0"/>
                      <a:ext cx="5486400" cy="1181100"/>
                    </a:xfrm>
                    <a:prstGeom prst="rect">
                      <a:avLst/>
                    </a:prstGeom>
                  </pic:spPr>
                </pic:pic>
              </a:graphicData>
            </a:graphic>
          </wp:inline>
        </w:drawing>
      </w:r>
    </w:p>
    <w:p w14:paraId="774EC584" w14:textId="77777777" w:rsidR="00844876" w:rsidRPr="00844876" w:rsidRDefault="00844876" w:rsidP="00844876">
      <w:pPr>
        <w:numPr>
          <w:ilvl w:val="0"/>
          <w:numId w:val="38"/>
        </w:numPr>
      </w:pPr>
      <w:proofErr w:type="gramStart"/>
      <w:r w:rsidRPr="00844876">
        <w:t>Similar to</w:t>
      </w:r>
      <w:proofErr w:type="gramEnd"/>
      <w:r w:rsidRPr="00844876">
        <w:t xml:space="preserve"> Line 4 test </w:t>
      </w:r>
      <w:proofErr w:type="gramStart"/>
      <w:r w:rsidRPr="00844876">
        <w:t>but</w:t>
      </w:r>
      <w:proofErr w:type="gramEnd"/>
      <w:r w:rsidRPr="00844876">
        <w:t xml:space="preserve"> handles 17 sensors.</w:t>
      </w:r>
    </w:p>
    <w:p w14:paraId="23FC5BEE" w14:textId="77777777" w:rsidR="00844876" w:rsidRPr="00844876" w:rsidRDefault="00844876" w:rsidP="00844876">
      <w:pPr>
        <w:numPr>
          <w:ilvl w:val="0"/>
          <w:numId w:val="38"/>
        </w:numPr>
      </w:pPr>
      <w:r w:rsidRPr="00844876">
        <w:rPr>
          <w:b/>
          <w:bCs/>
        </w:rPr>
        <w:t>Extra Check</w:t>
      </w:r>
      <w:r w:rsidRPr="00844876">
        <w:t>: Makes sure r17 (last sensor) is parsed correctly.</w:t>
      </w:r>
    </w:p>
    <w:p w14:paraId="235F806C" w14:textId="77777777" w:rsidR="00844876" w:rsidRPr="00844876" w:rsidRDefault="00844876" w:rsidP="00844876">
      <w:r w:rsidRPr="00844876">
        <w:pict w14:anchorId="330E4629">
          <v:rect id="_x0000_i1173" style="width:0;height:1.5pt" o:hralign="center" o:hrstd="t" o:hr="t" fillcolor="#a0a0a0" stroked="f"/>
        </w:pict>
      </w:r>
    </w:p>
    <w:p w14:paraId="21CE633D" w14:textId="47145B9C" w:rsidR="00844876" w:rsidRDefault="00844876" w:rsidP="00844876">
      <w:pPr>
        <w:rPr>
          <w:b/>
          <w:bCs/>
        </w:rPr>
      </w:pPr>
      <w:r w:rsidRPr="00844876">
        <w:rPr>
          <w:rFonts w:ascii="Segoe UI Emoji" w:hAnsi="Segoe UI Emoji" w:cs="Segoe UI Emoji"/>
          <w:b/>
          <w:bCs/>
        </w:rPr>
        <w:t>🧩</w:t>
      </w:r>
      <w:r w:rsidRPr="00844876">
        <w:rPr>
          <w:b/>
          <w:bCs/>
        </w:rPr>
        <w:t xml:space="preserve"> 6. Green Status Test (Normal Reading)</w:t>
      </w:r>
      <w:r w:rsidR="00B11671">
        <w:rPr>
          <w:b/>
          <w:bCs/>
        </w:rPr>
        <w:t>:</w:t>
      </w:r>
    </w:p>
    <w:p w14:paraId="13CDAFBB" w14:textId="7B79B08A" w:rsidR="00B11671" w:rsidRPr="00844876" w:rsidRDefault="00B11671" w:rsidP="00844876">
      <w:pPr>
        <w:rPr>
          <w:b/>
          <w:bCs/>
        </w:rPr>
      </w:pPr>
      <w:r>
        <w:rPr>
          <w:b/>
          <w:bCs/>
          <w:noProof/>
        </w:rPr>
        <w:drawing>
          <wp:inline distT="0" distB="0" distL="0" distR="0" wp14:anchorId="06768E01" wp14:editId="1616E596">
            <wp:extent cx="5486400" cy="1207135"/>
            <wp:effectExtent l="0" t="0" r="0" b="0"/>
            <wp:docPr id="1968590634" name="Picture 6"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90634" name="Picture 6" descr="A blue text on a white background&#10;&#10;AI-generated content may be incorrect."/>
                    <pic:cNvPicPr/>
                  </pic:nvPicPr>
                  <pic:blipFill>
                    <a:blip r:embed="rId14"/>
                    <a:stretch>
                      <a:fillRect/>
                    </a:stretch>
                  </pic:blipFill>
                  <pic:spPr>
                    <a:xfrm>
                      <a:off x="0" y="0"/>
                      <a:ext cx="5486400" cy="1207135"/>
                    </a:xfrm>
                    <a:prstGeom prst="rect">
                      <a:avLst/>
                    </a:prstGeom>
                  </pic:spPr>
                </pic:pic>
              </a:graphicData>
            </a:graphic>
          </wp:inline>
        </w:drawing>
      </w:r>
    </w:p>
    <w:p w14:paraId="459436FE" w14:textId="77777777" w:rsidR="00844876" w:rsidRPr="00844876" w:rsidRDefault="00844876" w:rsidP="00844876">
      <w:pPr>
        <w:numPr>
          <w:ilvl w:val="0"/>
          <w:numId w:val="39"/>
        </w:numPr>
      </w:pPr>
      <w:r w:rsidRPr="00844876">
        <w:rPr>
          <w:b/>
          <w:bCs/>
        </w:rPr>
        <w:t>Scenario</w:t>
      </w:r>
      <w:r w:rsidRPr="00844876">
        <w:t>: Sensor value is inside the predicted range (120 between 110–130).</w:t>
      </w:r>
    </w:p>
    <w:p w14:paraId="620E7B00" w14:textId="77777777" w:rsidR="00844876" w:rsidRPr="00844876" w:rsidRDefault="00844876" w:rsidP="00844876">
      <w:pPr>
        <w:numPr>
          <w:ilvl w:val="0"/>
          <w:numId w:val="39"/>
        </w:numPr>
      </w:pPr>
      <w:r w:rsidRPr="00844876">
        <w:rPr>
          <w:b/>
          <w:bCs/>
        </w:rPr>
        <w:t>Result</w:t>
      </w:r>
      <w:r w:rsidRPr="00844876">
        <w:t>: Prints "</w:t>
      </w:r>
      <w:r w:rsidRPr="00844876">
        <w:rPr>
          <w:rFonts w:ascii="Segoe UI Emoji" w:hAnsi="Segoe UI Emoji" w:cs="Segoe UI Emoji"/>
        </w:rPr>
        <w:t>🟢</w:t>
      </w:r>
      <w:r w:rsidRPr="00844876">
        <w:t xml:space="preserve"> GREEN (Normal)".</w:t>
      </w:r>
    </w:p>
    <w:p w14:paraId="60919FD7" w14:textId="77777777" w:rsidR="00844876" w:rsidRPr="00844876" w:rsidRDefault="00844876" w:rsidP="00844876">
      <w:r w:rsidRPr="00844876">
        <w:pict w14:anchorId="45A652BC">
          <v:rect id="_x0000_i1174" style="width:0;height:1.5pt" o:hralign="center" o:hrstd="t" o:hr="t" fillcolor="#a0a0a0" stroked="f"/>
        </w:pict>
      </w:r>
    </w:p>
    <w:p w14:paraId="4DADEA13" w14:textId="3EA2AADD" w:rsidR="00844876" w:rsidRDefault="00844876" w:rsidP="00844876">
      <w:pPr>
        <w:rPr>
          <w:b/>
          <w:bCs/>
        </w:rPr>
      </w:pPr>
      <w:r w:rsidRPr="00844876">
        <w:rPr>
          <w:rFonts w:ascii="Segoe UI Emoji" w:hAnsi="Segoe UI Emoji" w:cs="Segoe UI Emoji"/>
          <w:b/>
          <w:bCs/>
        </w:rPr>
        <w:t>🧩</w:t>
      </w:r>
      <w:r w:rsidRPr="00844876">
        <w:rPr>
          <w:b/>
          <w:bCs/>
        </w:rPr>
        <w:t xml:space="preserve"> 7. Amber Status Test </w:t>
      </w:r>
      <w:r w:rsidR="00B11671">
        <w:rPr>
          <w:b/>
          <w:bCs/>
        </w:rPr>
        <w:t>–</w:t>
      </w:r>
      <w:r w:rsidRPr="00844876">
        <w:rPr>
          <w:b/>
          <w:bCs/>
        </w:rPr>
        <w:t xml:space="preserve"> Lower</w:t>
      </w:r>
      <w:r w:rsidR="00B11671">
        <w:rPr>
          <w:b/>
          <w:bCs/>
        </w:rPr>
        <w:t>:</w:t>
      </w:r>
    </w:p>
    <w:p w14:paraId="675B5FFA" w14:textId="0145B807" w:rsidR="00B11671" w:rsidRPr="00844876" w:rsidRDefault="00B11671" w:rsidP="00844876">
      <w:pPr>
        <w:rPr>
          <w:b/>
          <w:bCs/>
        </w:rPr>
      </w:pPr>
      <w:r>
        <w:rPr>
          <w:b/>
          <w:bCs/>
          <w:noProof/>
        </w:rPr>
        <w:drawing>
          <wp:inline distT="0" distB="0" distL="0" distR="0" wp14:anchorId="6AB195B2" wp14:editId="66D01D9D">
            <wp:extent cx="5486400" cy="1179830"/>
            <wp:effectExtent l="0" t="0" r="0" b="1270"/>
            <wp:docPr id="44478598"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8598" name="Picture 7" descr="A close-up of a computer code&#10;&#10;AI-generated content may be incorrect."/>
                    <pic:cNvPicPr/>
                  </pic:nvPicPr>
                  <pic:blipFill>
                    <a:blip r:embed="rId15"/>
                    <a:stretch>
                      <a:fillRect/>
                    </a:stretch>
                  </pic:blipFill>
                  <pic:spPr>
                    <a:xfrm>
                      <a:off x="0" y="0"/>
                      <a:ext cx="5486400" cy="1179830"/>
                    </a:xfrm>
                    <a:prstGeom prst="rect">
                      <a:avLst/>
                    </a:prstGeom>
                  </pic:spPr>
                </pic:pic>
              </a:graphicData>
            </a:graphic>
          </wp:inline>
        </w:drawing>
      </w:r>
    </w:p>
    <w:p w14:paraId="0D671F70" w14:textId="77777777" w:rsidR="00844876" w:rsidRPr="00844876" w:rsidRDefault="00844876" w:rsidP="00844876">
      <w:pPr>
        <w:numPr>
          <w:ilvl w:val="0"/>
          <w:numId w:val="40"/>
        </w:numPr>
      </w:pPr>
      <w:r w:rsidRPr="00844876">
        <w:rPr>
          <w:b/>
          <w:bCs/>
        </w:rPr>
        <w:t>Scenario</w:t>
      </w:r>
      <w:r w:rsidRPr="00844876">
        <w:t>: Value 100, slightly below 110.</w:t>
      </w:r>
    </w:p>
    <w:p w14:paraId="482DCF93" w14:textId="77777777" w:rsidR="00844876" w:rsidRPr="00844876" w:rsidRDefault="00844876" w:rsidP="00844876">
      <w:pPr>
        <w:numPr>
          <w:ilvl w:val="0"/>
          <w:numId w:val="40"/>
        </w:numPr>
      </w:pPr>
      <w:r w:rsidRPr="00844876">
        <w:rPr>
          <w:b/>
          <w:bCs/>
        </w:rPr>
        <w:t>Result</w:t>
      </w:r>
      <w:r w:rsidRPr="00844876">
        <w:t>: "</w:t>
      </w:r>
      <w:r w:rsidRPr="00844876">
        <w:rPr>
          <w:rFonts w:ascii="Segoe UI Emoji" w:hAnsi="Segoe UI Emoji" w:cs="Segoe UI Emoji"/>
        </w:rPr>
        <w:t>🟠</w:t>
      </w:r>
      <w:r w:rsidRPr="00844876">
        <w:t xml:space="preserve"> AMBER (Warning)" due to lower range breach.</w:t>
      </w:r>
    </w:p>
    <w:p w14:paraId="2081039C" w14:textId="77777777" w:rsidR="00844876" w:rsidRPr="00844876" w:rsidRDefault="00844876" w:rsidP="00844876">
      <w:r w:rsidRPr="00844876">
        <w:pict w14:anchorId="18C0C6D9">
          <v:rect id="_x0000_i1175" style="width:0;height:1.5pt" o:hralign="center" o:hrstd="t" o:hr="t" fillcolor="#a0a0a0" stroked="f"/>
        </w:pict>
      </w:r>
    </w:p>
    <w:p w14:paraId="376242F6" w14:textId="77777777" w:rsidR="00B11671" w:rsidRDefault="00B11671" w:rsidP="00844876">
      <w:pPr>
        <w:rPr>
          <w:rFonts w:ascii="Segoe UI Emoji" w:hAnsi="Segoe UI Emoji" w:cs="Segoe UI Emoji"/>
          <w:b/>
          <w:bCs/>
        </w:rPr>
      </w:pPr>
    </w:p>
    <w:p w14:paraId="10743CE9" w14:textId="7E0F6FF6" w:rsidR="00844876" w:rsidRDefault="00844876" w:rsidP="00844876">
      <w:pPr>
        <w:rPr>
          <w:b/>
          <w:bCs/>
        </w:rPr>
      </w:pPr>
      <w:r w:rsidRPr="00844876">
        <w:rPr>
          <w:rFonts w:ascii="Segoe UI Emoji" w:hAnsi="Segoe UI Emoji" w:cs="Segoe UI Emoji"/>
          <w:b/>
          <w:bCs/>
        </w:rPr>
        <w:lastRenderedPageBreak/>
        <w:t>🧩</w:t>
      </w:r>
      <w:r w:rsidRPr="00844876">
        <w:rPr>
          <w:b/>
          <w:bCs/>
        </w:rPr>
        <w:t xml:space="preserve"> 8. Amber Status Test </w:t>
      </w:r>
      <w:r w:rsidR="00B11671">
        <w:rPr>
          <w:b/>
          <w:bCs/>
        </w:rPr>
        <w:t>–</w:t>
      </w:r>
      <w:r w:rsidRPr="00844876">
        <w:rPr>
          <w:b/>
          <w:bCs/>
        </w:rPr>
        <w:t xml:space="preserve"> Upper</w:t>
      </w:r>
      <w:r w:rsidR="00B11671">
        <w:rPr>
          <w:b/>
          <w:bCs/>
        </w:rPr>
        <w:t>:</w:t>
      </w:r>
    </w:p>
    <w:p w14:paraId="0FCC4912" w14:textId="30DF75C8" w:rsidR="00B11671" w:rsidRPr="00844876" w:rsidRDefault="00B11671" w:rsidP="00844876">
      <w:pPr>
        <w:rPr>
          <w:b/>
          <w:bCs/>
        </w:rPr>
      </w:pPr>
      <w:r w:rsidRPr="00B11671">
        <w:rPr>
          <w:b/>
          <w:bCs/>
        </w:rPr>
        <w:drawing>
          <wp:inline distT="0" distB="0" distL="0" distR="0" wp14:anchorId="07B6383A" wp14:editId="1584F89A">
            <wp:extent cx="5486400" cy="1120775"/>
            <wp:effectExtent l="0" t="0" r="0" b="3175"/>
            <wp:docPr id="31379836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8360" name="Picture 1" descr="A close-up of a computer code&#10;&#10;AI-generated content may be incorrect."/>
                    <pic:cNvPicPr/>
                  </pic:nvPicPr>
                  <pic:blipFill>
                    <a:blip r:embed="rId16"/>
                    <a:stretch>
                      <a:fillRect/>
                    </a:stretch>
                  </pic:blipFill>
                  <pic:spPr>
                    <a:xfrm>
                      <a:off x="0" y="0"/>
                      <a:ext cx="5486400" cy="1120775"/>
                    </a:xfrm>
                    <a:prstGeom prst="rect">
                      <a:avLst/>
                    </a:prstGeom>
                  </pic:spPr>
                </pic:pic>
              </a:graphicData>
            </a:graphic>
          </wp:inline>
        </w:drawing>
      </w:r>
    </w:p>
    <w:p w14:paraId="4F2E03A3" w14:textId="77777777" w:rsidR="00844876" w:rsidRPr="00844876" w:rsidRDefault="00844876" w:rsidP="00844876">
      <w:pPr>
        <w:numPr>
          <w:ilvl w:val="0"/>
          <w:numId w:val="41"/>
        </w:numPr>
      </w:pPr>
      <w:r w:rsidRPr="00844876">
        <w:rPr>
          <w:b/>
          <w:bCs/>
        </w:rPr>
        <w:t>Scenario</w:t>
      </w:r>
      <w:r w:rsidRPr="00844876">
        <w:t>: Value 135, slightly above 130.</w:t>
      </w:r>
    </w:p>
    <w:p w14:paraId="334E682C" w14:textId="77777777" w:rsidR="00844876" w:rsidRPr="00844876" w:rsidRDefault="00844876" w:rsidP="00844876">
      <w:pPr>
        <w:numPr>
          <w:ilvl w:val="0"/>
          <w:numId w:val="41"/>
        </w:numPr>
      </w:pPr>
      <w:r w:rsidRPr="00844876">
        <w:rPr>
          <w:b/>
          <w:bCs/>
        </w:rPr>
        <w:t>Checks</w:t>
      </w:r>
      <w:r w:rsidRPr="00844876">
        <w:t>: Classification into upper amber zone (130 to 145).</w:t>
      </w:r>
    </w:p>
    <w:p w14:paraId="61FF1F4C" w14:textId="77777777" w:rsidR="00844876" w:rsidRPr="00844876" w:rsidRDefault="00844876" w:rsidP="00844876">
      <w:r w:rsidRPr="00844876">
        <w:pict w14:anchorId="3699306D">
          <v:rect id="_x0000_i1176" style="width:0;height:1.5pt" o:hralign="center" o:hrstd="t" o:hr="t" fillcolor="#a0a0a0" stroked="f"/>
        </w:pict>
      </w:r>
    </w:p>
    <w:p w14:paraId="1360931C" w14:textId="2941D78E" w:rsidR="00844876" w:rsidRDefault="00844876" w:rsidP="00844876">
      <w:pPr>
        <w:rPr>
          <w:b/>
          <w:bCs/>
        </w:rPr>
      </w:pPr>
      <w:r w:rsidRPr="00844876">
        <w:rPr>
          <w:rFonts w:ascii="Segoe UI Emoji" w:hAnsi="Segoe UI Emoji" w:cs="Segoe UI Emoji"/>
          <w:b/>
          <w:bCs/>
        </w:rPr>
        <w:t>🧩</w:t>
      </w:r>
      <w:r w:rsidRPr="00844876">
        <w:rPr>
          <w:b/>
          <w:bCs/>
        </w:rPr>
        <w:t xml:space="preserve"> 9. Red Status Test (Outlier)</w:t>
      </w:r>
      <w:r w:rsidR="00B11671">
        <w:rPr>
          <w:b/>
          <w:bCs/>
        </w:rPr>
        <w:t>:</w:t>
      </w:r>
    </w:p>
    <w:p w14:paraId="6F324626" w14:textId="5B46F38C" w:rsidR="00B11671" w:rsidRPr="00844876" w:rsidRDefault="00B11671" w:rsidP="00844876">
      <w:pPr>
        <w:rPr>
          <w:b/>
          <w:bCs/>
        </w:rPr>
      </w:pPr>
      <w:r w:rsidRPr="00B11671">
        <w:rPr>
          <w:b/>
          <w:bCs/>
        </w:rPr>
        <w:drawing>
          <wp:inline distT="0" distB="0" distL="0" distR="0" wp14:anchorId="4BFA34B9" wp14:editId="6AD2E050">
            <wp:extent cx="5486400" cy="1163320"/>
            <wp:effectExtent l="0" t="0" r="0" b="0"/>
            <wp:docPr id="28860385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3856" name="Picture 1" descr="A close-up of a computer code&#10;&#10;AI-generated content may be incorrect."/>
                    <pic:cNvPicPr/>
                  </pic:nvPicPr>
                  <pic:blipFill>
                    <a:blip r:embed="rId17"/>
                    <a:stretch>
                      <a:fillRect/>
                    </a:stretch>
                  </pic:blipFill>
                  <pic:spPr>
                    <a:xfrm>
                      <a:off x="0" y="0"/>
                      <a:ext cx="5486400" cy="1163320"/>
                    </a:xfrm>
                    <a:prstGeom prst="rect">
                      <a:avLst/>
                    </a:prstGeom>
                  </pic:spPr>
                </pic:pic>
              </a:graphicData>
            </a:graphic>
          </wp:inline>
        </w:drawing>
      </w:r>
    </w:p>
    <w:p w14:paraId="16238A58" w14:textId="77777777" w:rsidR="00844876" w:rsidRPr="00844876" w:rsidRDefault="00844876" w:rsidP="00844876">
      <w:pPr>
        <w:numPr>
          <w:ilvl w:val="0"/>
          <w:numId w:val="42"/>
        </w:numPr>
      </w:pPr>
      <w:r w:rsidRPr="00844876">
        <w:rPr>
          <w:b/>
          <w:bCs/>
        </w:rPr>
        <w:t>Scenario</w:t>
      </w:r>
      <w:r w:rsidRPr="00844876">
        <w:t>: Value = 150, well beyond upper amber bound (145).</w:t>
      </w:r>
    </w:p>
    <w:p w14:paraId="6C7F146E" w14:textId="77777777" w:rsidR="00844876" w:rsidRPr="00844876" w:rsidRDefault="00844876" w:rsidP="00844876">
      <w:pPr>
        <w:numPr>
          <w:ilvl w:val="0"/>
          <w:numId w:val="42"/>
        </w:numPr>
      </w:pPr>
      <w:r w:rsidRPr="00844876">
        <w:rPr>
          <w:b/>
          <w:bCs/>
        </w:rPr>
        <w:t>Result</w:t>
      </w:r>
      <w:r w:rsidRPr="00844876">
        <w:t>: "</w:t>
      </w:r>
      <w:r w:rsidRPr="00844876">
        <w:rPr>
          <w:rFonts w:ascii="Segoe UI Emoji" w:hAnsi="Segoe UI Emoji" w:cs="Segoe UI Emoji"/>
        </w:rPr>
        <w:t>🔴</w:t>
      </w:r>
      <w:r w:rsidRPr="00844876">
        <w:t xml:space="preserve"> RED (Anomaly)"</w:t>
      </w:r>
    </w:p>
    <w:p w14:paraId="623F9E38" w14:textId="77777777" w:rsidR="00844876" w:rsidRPr="00844876" w:rsidRDefault="00844876" w:rsidP="00844876">
      <w:r w:rsidRPr="00844876">
        <w:pict w14:anchorId="2DE384EA">
          <v:rect id="_x0000_i1177" style="width:0;height:1.5pt" o:hralign="center" o:hrstd="t" o:hr="t" fillcolor="#a0a0a0" stroked="f"/>
        </w:pict>
      </w:r>
    </w:p>
    <w:p w14:paraId="3DA5B7AA" w14:textId="36F44C68" w:rsidR="00844876" w:rsidRDefault="00844876" w:rsidP="00844876">
      <w:pPr>
        <w:rPr>
          <w:b/>
          <w:bCs/>
        </w:rPr>
      </w:pPr>
      <w:r w:rsidRPr="00844876">
        <w:rPr>
          <w:rFonts w:ascii="Segoe UI Emoji" w:hAnsi="Segoe UI Emoji" w:cs="Segoe UI Emoji"/>
          <w:b/>
          <w:bCs/>
        </w:rPr>
        <w:t>🧩</w:t>
      </w:r>
      <w:r w:rsidRPr="00844876">
        <w:rPr>
          <w:b/>
          <w:bCs/>
        </w:rPr>
        <w:t xml:space="preserve"> 10. Test the Main Loop Logic</w:t>
      </w:r>
      <w:r w:rsidR="00B11671">
        <w:rPr>
          <w:b/>
          <w:bCs/>
        </w:rPr>
        <w:t>:</w:t>
      </w:r>
    </w:p>
    <w:p w14:paraId="626BA99B" w14:textId="6ED61F44" w:rsidR="00B11671" w:rsidRPr="00844876" w:rsidRDefault="00B11671" w:rsidP="00844876">
      <w:pPr>
        <w:rPr>
          <w:b/>
          <w:bCs/>
        </w:rPr>
      </w:pPr>
      <w:r w:rsidRPr="00B11671">
        <w:rPr>
          <w:b/>
          <w:bCs/>
        </w:rPr>
        <w:drawing>
          <wp:inline distT="0" distB="0" distL="0" distR="0" wp14:anchorId="277A75DB" wp14:editId="5347EA96">
            <wp:extent cx="5486400" cy="1193165"/>
            <wp:effectExtent l="0" t="0" r="0" b="6985"/>
            <wp:docPr id="1097224508" name="Picture 1" descr="A close-up of a smil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24508" name="Picture 1" descr="A close-up of a smiley&#10;&#10;AI-generated content may be incorrect."/>
                    <pic:cNvPicPr/>
                  </pic:nvPicPr>
                  <pic:blipFill>
                    <a:blip r:embed="rId18"/>
                    <a:stretch>
                      <a:fillRect/>
                    </a:stretch>
                  </pic:blipFill>
                  <pic:spPr>
                    <a:xfrm>
                      <a:off x="0" y="0"/>
                      <a:ext cx="5486400" cy="1193165"/>
                    </a:xfrm>
                    <a:prstGeom prst="rect">
                      <a:avLst/>
                    </a:prstGeom>
                  </pic:spPr>
                </pic:pic>
              </a:graphicData>
            </a:graphic>
          </wp:inline>
        </w:drawing>
      </w:r>
    </w:p>
    <w:p w14:paraId="07E468FF" w14:textId="77777777" w:rsidR="00844876" w:rsidRPr="00844876" w:rsidRDefault="00844876" w:rsidP="00844876">
      <w:pPr>
        <w:numPr>
          <w:ilvl w:val="0"/>
          <w:numId w:val="43"/>
        </w:numPr>
      </w:pPr>
      <w:r w:rsidRPr="00844876">
        <w:rPr>
          <w:b/>
          <w:bCs/>
        </w:rPr>
        <w:t>Mocks</w:t>
      </w:r>
      <w:r w:rsidRPr="00844876">
        <w:t>:</w:t>
      </w:r>
    </w:p>
    <w:p w14:paraId="609CC644" w14:textId="77777777" w:rsidR="00844876" w:rsidRPr="00844876" w:rsidRDefault="00844876" w:rsidP="00844876">
      <w:pPr>
        <w:numPr>
          <w:ilvl w:val="1"/>
          <w:numId w:val="43"/>
        </w:numPr>
      </w:pPr>
      <w:proofErr w:type="spellStart"/>
      <w:r w:rsidRPr="00844876">
        <w:t>get_latest_data</w:t>
      </w:r>
      <w:proofErr w:type="spellEnd"/>
      <w:r w:rsidRPr="00844876">
        <w:t xml:space="preserve"> returns fixed readings.</w:t>
      </w:r>
    </w:p>
    <w:p w14:paraId="796F116A" w14:textId="77777777" w:rsidR="00844876" w:rsidRPr="00844876" w:rsidRDefault="00844876" w:rsidP="00844876">
      <w:pPr>
        <w:numPr>
          <w:ilvl w:val="1"/>
          <w:numId w:val="43"/>
        </w:numPr>
      </w:pPr>
      <w:proofErr w:type="spellStart"/>
      <w:r w:rsidRPr="00844876">
        <w:t>check_anomalies</w:t>
      </w:r>
      <w:proofErr w:type="spellEnd"/>
      <w:r w:rsidRPr="00844876">
        <w:t xml:space="preserve"> is a mock.</w:t>
      </w:r>
    </w:p>
    <w:p w14:paraId="34FC133C" w14:textId="77777777" w:rsidR="00844876" w:rsidRPr="00844876" w:rsidRDefault="00844876" w:rsidP="00844876">
      <w:pPr>
        <w:numPr>
          <w:ilvl w:val="0"/>
          <w:numId w:val="43"/>
        </w:numPr>
      </w:pPr>
      <w:r w:rsidRPr="00844876">
        <w:rPr>
          <w:b/>
          <w:bCs/>
        </w:rPr>
        <w:t>Loop</w:t>
      </w:r>
      <w:r w:rsidRPr="00844876">
        <w:t>: Simulates one cycle of the real monitoring system.</w:t>
      </w:r>
    </w:p>
    <w:p w14:paraId="457AA4DC" w14:textId="77777777" w:rsidR="00844876" w:rsidRPr="00844876" w:rsidRDefault="00844876" w:rsidP="00844876">
      <w:pPr>
        <w:numPr>
          <w:ilvl w:val="0"/>
          <w:numId w:val="43"/>
        </w:numPr>
      </w:pPr>
      <w:r w:rsidRPr="00844876">
        <w:rPr>
          <w:b/>
          <w:bCs/>
        </w:rPr>
        <w:lastRenderedPageBreak/>
        <w:t>Checks</w:t>
      </w:r>
      <w:r w:rsidRPr="00844876">
        <w:t>: All sensors are processed, and sleep is called once.</w:t>
      </w:r>
    </w:p>
    <w:p w14:paraId="0D137161" w14:textId="77777777" w:rsidR="00844876" w:rsidRPr="00844876" w:rsidRDefault="00844876" w:rsidP="00844876">
      <w:r w:rsidRPr="00844876">
        <w:pict w14:anchorId="0C6ECB25">
          <v:rect id="_x0000_i1178" style="width:0;height:1.5pt" o:hralign="center" o:hrstd="t" o:hr="t" fillcolor="#a0a0a0" stroked="f"/>
        </w:pict>
      </w:r>
    </w:p>
    <w:p w14:paraId="3DF14777" w14:textId="08FF5D27" w:rsidR="00844876" w:rsidRDefault="00844876" w:rsidP="00844876">
      <w:pPr>
        <w:rPr>
          <w:b/>
          <w:bCs/>
        </w:rPr>
      </w:pPr>
      <w:r w:rsidRPr="00844876">
        <w:rPr>
          <w:rFonts w:ascii="Segoe UI Emoji" w:hAnsi="Segoe UI Emoji" w:cs="Segoe UI Emoji"/>
          <w:b/>
          <w:bCs/>
        </w:rPr>
        <w:t>🧩</w:t>
      </w:r>
      <w:r w:rsidRPr="00844876">
        <w:rPr>
          <w:b/>
          <w:bCs/>
        </w:rPr>
        <w:t xml:space="preserve"> 11. Integration Test (End-to-End Simulation)</w:t>
      </w:r>
      <w:r w:rsidR="00B11671">
        <w:rPr>
          <w:b/>
          <w:bCs/>
        </w:rPr>
        <w:t>:</w:t>
      </w:r>
    </w:p>
    <w:p w14:paraId="2E7EBAAA" w14:textId="5EE01B7E" w:rsidR="00B11671" w:rsidRPr="00844876" w:rsidRDefault="00B11671" w:rsidP="00844876">
      <w:pPr>
        <w:rPr>
          <w:b/>
          <w:bCs/>
        </w:rPr>
      </w:pPr>
      <w:r w:rsidRPr="00B11671">
        <w:rPr>
          <w:b/>
          <w:bCs/>
        </w:rPr>
        <w:drawing>
          <wp:inline distT="0" distB="0" distL="0" distR="0" wp14:anchorId="568B93AD" wp14:editId="4C72F444">
            <wp:extent cx="5486400" cy="1162685"/>
            <wp:effectExtent l="0" t="0" r="0" b="0"/>
            <wp:docPr id="813622246"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2246" name="Picture 1" descr="A close-up of a text&#10;&#10;AI-generated content may be incorrect."/>
                    <pic:cNvPicPr/>
                  </pic:nvPicPr>
                  <pic:blipFill>
                    <a:blip r:embed="rId19"/>
                    <a:stretch>
                      <a:fillRect/>
                    </a:stretch>
                  </pic:blipFill>
                  <pic:spPr>
                    <a:xfrm>
                      <a:off x="0" y="0"/>
                      <a:ext cx="5486400" cy="1162685"/>
                    </a:xfrm>
                    <a:prstGeom prst="rect">
                      <a:avLst/>
                    </a:prstGeom>
                  </pic:spPr>
                </pic:pic>
              </a:graphicData>
            </a:graphic>
          </wp:inline>
        </w:drawing>
      </w:r>
    </w:p>
    <w:p w14:paraId="7B38C512" w14:textId="77777777" w:rsidR="00844876" w:rsidRPr="00844876" w:rsidRDefault="00844876" w:rsidP="00844876">
      <w:pPr>
        <w:numPr>
          <w:ilvl w:val="0"/>
          <w:numId w:val="44"/>
        </w:numPr>
      </w:pPr>
      <w:r w:rsidRPr="00844876">
        <w:rPr>
          <w:b/>
          <w:bCs/>
        </w:rPr>
        <w:t>Purpose</w:t>
      </w:r>
      <w:r w:rsidRPr="00844876">
        <w:t>: Combines:</w:t>
      </w:r>
    </w:p>
    <w:p w14:paraId="4BED2D43" w14:textId="77777777" w:rsidR="00844876" w:rsidRPr="00844876" w:rsidRDefault="00844876" w:rsidP="00844876">
      <w:pPr>
        <w:numPr>
          <w:ilvl w:val="1"/>
          <w:numId w:val="44"/>
        </w:numPr>
      </w:pPr>
      <w:r w:rsidRPr="00844876">
        <w:t xml:space="preserve">Real </w:t>
      </w:r>
      <w:proofErr w:type="spellStart"/>
      <w:r w:rsidRPr="00844876">
        <w:t>check_anomalies</w:t>
      </w:r>
      <w:proofErr w:type="spellEnd"/>
      <w:r w:rsidRPr="00844876">
        <w:t xml:space="preserve"> logic</w:t>
      </w:r>
    </w:p>
    <w:p w14:paraId="64EE4891" w14:textId="77777777" w:rsidR="00844876" w:rsidRPr="00844876" w:rsidRDefault="00844876" w:rsidP="00844876">
      <w:pPr>
        <w:numPr>
          <w:ilvl w:val="1"/>
          <w:numId w:val="44"/>
        </w:numPr>
      </w:pPr>
      <w:r w:rsidRPr="00844876">
        <w:t xml:space="preserve">Real </w:t>
      </w:r>
      <w:proofErr w:type="spellStart"/>
      <w:r w:rsidRPr="00844876">
        <w:t>get_latest_data</w:t>
      </w:r>
      <w:proofErr w:type="spellEnd"/>
    </w:p>
    <w:p w14:paraId="2462CBBA" w14:textId="77777777" w:rsidR="00844876" w:rsidRPr="00844876" w:rsidRDefault="00844876" w:rsidP="00844876">
      <w:pPr>
        <w:numPr>
          <w:ilvl w:val="1"/>
          <w:numId w:val="44"/>
        </w:numPr>
      </w:pPr>
      <w:r w:rsidRPr="00844876">
        <w:t>Mocked database and forecast model</w:t>
      </w:r>
    </w:p>
    <w:p w14:paraId="7D2E6B5E" w14:textId="77777777" w:rsidR="00844876" w:rsidRPr="00844876" w:rsidRDefault="00844876" w:rsidP="00844876">
      <w:pPr>
        <w:numPr>
          <w:ilvl w:val="0"/>
          <w:numId w:val="44"/>
        </w:numPr>
      </w:pPr>
      <w:r w:rsidRPr="00844876">
        <w:rPr>
          <w:b/>
          <w:bCs/>
        </w:rPr>
        <w:t>What’s Tested</w:t>
      </w:r>
      <w:r w:rsidRPr="00844876">
        <w:t>:</w:t>
      </w:r>
    </w:p>
    <w:p w14:paraId="78D9FC51" w14:textId="77777777" w:rsidR="00844876" w:rsidRPr="00844876" w:rsidRDefault="00844876" w:rsidP="00844876">
      <w:pPr>
        <w:numPr>
          <w:ilvl w:val="1"/>
          <w:numId w:val="44"/>
        </w:numPr>
      </w:pPr>
      <w:r w:rsidRPr="00844876">
        <w:t>Each sensor is forecasted and classified.</w:t>
      </w:r>
    </w:p>
    <w:p w14:paraId="5DB1A357" w14:textId="77777777" w:rsidR="00844876" w:rsidRPr="00844876" w:rsidRDefault="00844876" w:rsidP="00844876">
      <w:pPr>
        <w:numPr>
          <w:ilvl w:val="1"/>
          <w:numId w:val="44"/>
        </w:numPr>
      </w:pPr>
      <w:r w:rsidRPr="00844876">
        <w:t>Output is printed.</w:t>
      </w:r>
    </w:p>
    <w:p w14:paraId="02D41A73" w14:textId="77777777" w:rsidR="00844876" w:rsidRPr="00844876" w:rsidRDefault="00844876" w:rsidP="00844876">
      <w:pPr>
        <w:numPr>
          <w:ilvl w:val="1"/>
          <w:numId w:val="44"/>
        </w:numPr>
      </w:pPr>
      <w:r w:rsidRPr="00844876">
        <w:t xml:space="preserve">Sleep call confirms </w:t>
      </w:r>
      <w:proofErr w:type="gramStart"/>
      <w:r w:rsidRPr="00844876">
        <w:t>timed</w:t>
      </w:r>
      <w:proofErr w:type="gramEnd"/>
      <w:r w:rsidRPr="00844876">
        <w:t xml:space="preserve"> loop.</w:t>
      </w:r>
    </w:p>
    <w:p w14:paraId="02809B78" w14:textId="77777777" w:rsidR="00844876" w:rsidRDefault="00844876"/>
    <w:p w14:paraId="10F6D175" w14:textId="77777777" w:rsidR="00844876" w:rsidRDefault="00844876"/>
    <w:p w14:paraId="058CEFCB" w14:textId="77777777" w:rsidR="00054177" w:rsidRDefault="00000000">
      <w:pPr>
        <w:pStyle w:val="Heading1"/>
      </w:pPr>
      <w:r w:rsidRPr="00B11671">
        <w:rPr>
          <w:color w:val="auto"/>
        </w:rPr>
        <w:t>💡 Summary</w:t>
      </w:r>
    </w:p>
    <w:p w14:paraId="0AD7E57D" w14:textId="77777777" w:rsidR="00054177" w:rsidRDefault="00000000">
      <w:r>
        <w:t>The tests are structured to confirm each component of the system functions both individually and together. Mocking allows fast and safe testing without requiring real database connections or model files. This makes the test suite ideal for continuous integration pipelines, regression testing, and development validation.</w:t>
      </w:r>
    </w:p>
    <w:sectPr w:rsidR="000541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958E8"/>
    <w:multiLevelType w:val="multilevel"/>
    <w:tmpl w:val="F452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A0F3E"/>
    <w:multiLevelType w:val="multilevel"/>
    <w:tmpl w:val="E03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07A67"/>
    <w:multiLevelType w:val="multilevel"/>
    <w:tmpl w:val="4752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21133"/>
    <w:multiLevelType w:val="multilevel"/>
    <w:tmpl w:val="F656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46A5F"/>
    <w:multiLevelType w:val="multilevel"/>
    <w:tmpl w:val="19CC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049E5"/>
    <w:multiLevelType w:val="multilevel"/>
    <w:tmpl w:val="1B42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81E46"/>
    <w:multiLevelType w:val="multilevel"/>
    <w:tmpl w:val="4CA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A63BE"/>
    <w:multiLevelType w:val="multilevel"/>
    <w:tmpl w:val="7818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90D2D"/>
    <w:multiLevelType w:val="multilevel"/>
    <w:tmpl w:val="6BA6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F59F2"/>
    <w:multiLevelType w:val="multilevel"/>
    <w:tmpl w:val="A438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56E4C"/>
    <w:multiLevelType w:val="multilevel"/>
    <w:tmpl w:val="3BC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449B7"/>
    <w:multiLevelType w:val="multilevel"/>
    <w:tmpl w:val="4CB0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E3110"/>
    <w:multiLevelType w:val="multilevel"/>
    <w:tmpl w:val="F2A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F059A"/>
    <w:multiLevelType w:val="multilevel"/>
    <w:tmpl w:val="42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B7D28"/>
    <w:multiLevelType w:val="multilevel"/>
    <w:tmpl w:val="63F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17542"/>
    <w:multiLevelType w:val="multilevel"/>
    <w:tmpl w:val="68D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46510"/>
    <w:multiLevelType w:val="multilevel"/>
    <w:tmpl w:val="DF9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022E9"/>
    <w:multiLevelType w:val="multilevel"/>
    <w:tmpl w:val="FF3E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85D60"/>
    <w:multiLevelType w:val="multilevel"/>
    <w:tmpl w:val="0CB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26AB4"/>
    <w:multiLevelType w:val="multilevel"/>
    <w:tmpl w:val="84EA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92910"/>
    <w:multiLevelType w:val="multilevel"/>
    <w:tmpl w:val="1ED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82573"/>
    <w:multiLevelType w:val="multilevel"/>
    <w:tmpl w:val="DF60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50632"/>
    <w:multiLevelType w:val="multilevel"/>
    <w:tmpl w:val="AC6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34C2C"/>
    <w:multiLevelType w:val="multilevel"/>
    <w:tmpl w:val="F7C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6414F"/>
    <w:multiLevelType w:val="multilevel"/>
    <w:tmpl w:val="8272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771CC"/>
    <w:multiLevelType w:val="multilevel"/>
    <w:tmpl w:val="026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D1CEA"/>
    <w:multiLevelType w:val="multilevel"/>
    <w:tmpl w:val="D7E8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D0099"/>
    <w:multiLevelType w:val="multilevel"/>
    <w:tmpl w:val="316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4162E"/>
    <w:multiLevelType w:val="multilevel"/>
    <w:tmpl w:val="4CC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9369D"/>
    <w:multiLevelType w:val="multilevel"/>
    <w:tmpl w:val="CFBC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D18B5"/>
    <w:multiLevelType w:val="multilevel"/>
    <w:tmpl w:val="FF1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86080"/>
    <w:multiLevelType w:val="multilevel"/>
    <w:tmpl w:val="AA6E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10736"/>
    <w:multiLevelType w:val="multilevel"/>
    <w:tmpl w:val="B9B4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27FA1"/>
    <w:multiLevelType w:val="multilevel"/>
    <w:tmpl w:val="496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D08C4"/>
    <w:multiLevelType w:val="multilevel"/>
    <w:tmpl w:val="F6D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6433">
    <w:abstractNumId w:val="8"/>
  </w:num>
  <w:num w:numId="2" w16cid:durableId="1888641614">
    <w:abstractNumId w:val="6"/>
  </w:num>
  <w:num w:numId="3" w16cid:durableId="643586823">
    <w:abstractNumId w:val="5"/>
  </w:num>
  <w:num w:numId="4" w16cid:durableId="1617954462">
    <w:abstractNumId w:val="4"/>
  </w:num>
  <w:num w:numId="5" w16cid:durableId="385380403">
    <w:abstractNumId w:val="7"/>
  </w:num>
  <w:num w:numId="6" w16cid:durableId="1435400590">
    <w:abstractNumId w:val="3"/>
  </w:num>
  <w:num w:numId="7" w16cid:durableId="1367213006">
    <w:abstractNumId w:val="2"/>
  </w:num>
  <w:num w:numId="8" w16cid:durableId="710688524">
    <w:abstractNumId w:val="1"/>
  </w:num>
  <w:num w:numId="9" w16cid:durableId="1490093510">
    <w:abstractNumId w:val="0"/>
  </w:num>
  <w:num w:numId="10" w16cid:durableId="1920823373">
    <w:abstractNumId w:val="28"/>
  </w:num>
  <w:num w:numId="11" w16cid:durableId="727343966">
    <w:abstractNumId w:val="10"/>
  </w:num>
  <w:num w:numId="12" w16cid:durableId="331496352">
    <w:abstractNumId w:val="17"/>
  </w:num>
  <w:num w:numId="13" w16cid:durableId="804541835">
    <w:abstractNumId w:val="26"/>
  </w:num>
  <w:num w:numId="14" w16cid:durableId="2088533359">
    <w:abstractNumId w:val="27"/>
  </w:num>
  <w:num w:numId="15" w16cid:durableId="1706904083">
    <w:abstractNumId w:val="23"/>
  </w:num>
  <w:num w:numId="16" w16cid:durableId="79525184">
    <w:abstractNumId w:val="31"/>
  </w:num>
  <w:num w:numId="17" w16cid:durableId="1261527961">
    <w:abstractNumId w:val="36"/>
  </w:num>
  <w:num w:numId="18" w16cid:durableId="1512640306">
    <w:abstractNumId w:val="20"/>
  </w:num>
  <w:num w:numId="19" w16cid:durableId="1366711101">
    <w:abstractNumId w:val="12"/>
  </w:num>
  <w:num w:numId="20" w16cid:durableId="227427618">
    <w:abstractNumId w:val="9"/>
  </w:num>
  <w:num w:numId="21" w16cid:durableId="1303076058">
    <w:abstractNumId w:val="39"/>
  </w:num>
  <w:num w:numId="22" w16cid:durableId="762265984">
    <w:abstractNumId w:val="24"/>
  </w:num>
  <w:num w:numId="23" w16cid:durableId="834414356">
    <w:abstractNumId w:val="16"/>
  </w:num>
  <w:num w:numId="24" w16cid:durableId="520628338">
    <w:abstractNumId w:val="13"/>
  </w:num>
  <w:num w:numId="25" w16cid:durableId="231353044">
    <w:abstractNumId w:val="33"/>
  </w:num>
  <w:num w:numId="26" w16cid:durableId="419185775">
    <w:abstractNumId w:val="37"/>
  </w:num>
  <w:num w:numId="27" w16cid:durableId="1707023804">
    <w:abstractNumId w:val="42"/>
  </w:num>
  <w:num w:numId="28" w16cid:durableId="126316841">
    <w:abstractNumId w:val="25"/>
  </w:num>
  <w:num w:numId="29" w16cid:durableId="662048300">
    <w:abstractNumId w:val="21"/>
  </w:num>
  <w:num w:numId="30" w16cid:durableId="922026156">
    <w:abstractNumId w:val="35"/>
  </w:num>
  <w:num w:numId="31" w16cid:durableId="795218451">
    <w:abstractNumId w:val="41"/>
  </w:num>
  <w:num w:numId="32" w16cid:durableId="1189563589">
    <w:abstractNumId w:val="18"/>
  </w:num>
  <w:num w:numId="33" w16cid:durableId="1919241900">
    <w:abstractNumId w:val="38"/>
  </w:num>
  <w:num w:numId="34" w16cid:durableId="1118912246">
    <w:abstractNumId w:val="14"/>
  </w:num>
  <w:num w:numId="35" w16cid:durableId="427392868">
    <w:abstractNumId w:val="29"/>
  </w:num>
  <w:num w:numId="36" w16cid:durableId="1860777456">
    <w:abstractNumId w:val="15"/>
  </w:num>
  <w:num w:numId="37" w16cid:durableId="1723479882">
    <w:abstractNumId w:val="40"/>
  </w:num>
  <w:num w:numId="38" w16cid:durableId="1619750243">
    <w:abstractNumId w:val="32"/>
  </w:num>
  <w:num w:numId="39" w16cid:durableId="1945455344">
    <w:abstractNumId w:val="22"/>
  </w:num>
  <w:num w:numId="40" w16cid:durableId="499273498">
    <w:abstractNumId w:val="43"/>
  </w:num>
  <w:num w:numId="41" w16cid:durableId="1641883827">
    <w:abstractNumId w:val="34"/>
  </w:num>
  <w:num w:numId="42" w16cid:durableId="1123428459">
    <w:abstractNumId w:val="19"/>
  </w:num>
  <w:num w:numId="43" w16cid:durableId="792090449">
    <w:abstractNumId w:val="30"/>
  </w:num>
  <w:num w:numId="44" w16cid:durableId="820076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177"/>
    <w:rsid w:val="0006063C"/>
    <w:rsid w:val="0015074B"/>
    <w:rsid w:val="0029639D"/>
    <w:rsid w:val="00326F90"/>
    <w:rsid w:val="006777E7"/>
    <w:rsid w:val="00844876"/>
    <w:rsid w:val="00A91763"/>
    <w:rsid w:val="00AA1D8D"/>
    <w:rsid w:val="00B11671"/>
    <w:rsid w:val="00B47730"/>
    <w:rsid w:val="00CB0664"/>
    <w:rsid w:val="00D672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F3C3E"/>
  <w14:defaultImageDpi w14:val="300"/>
  <w15:docId w15:val="{02D164BA-A7B6-4EDF-B7D1-BA212FB9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711554">
      <w:bodyDiv w:val="1"/>
      <w:marLeft w:val="0"/>
      <w:marRight w:val="0"/>
      <w:marTop w:val="0"/>
      <w:marBottom w:val="0"/>
      <w:divBdr>
        <w:top w:val="none" w:sz="0" w:space="0" w:color="auto"/>
        <w:left w:val="none" w:sz="0" w:space="0" w:color="auto"/>
        <w:bottom w:val="none" w:sz="0" w:space="0" w:color="auto"/>
        <w:right w:val="none" w:sz="0" w:space="0" w:color="auto"/>
      </w:divBdr>
      <w:divsChild>
        <w:div w:id="1369456104">
          <w:marLeft w:val="0"/>
          <w:marRight w:val="0"/>
          <w:marTop w:val="0"/>
          <w:marBottom w:val="0"/>
          <w:divBdr>
            <w:top w:val="none" w:sz="0" w:space="0" w:color="auto"/>
            <w:left w:val="none" w:sz="0" w:space="0" w:color="auto"/>
            <w:bottom w:val="none" w:sz="0" w:space="0" w:color="auto"/>
            <w:right w:val="none" w:sz="0" w:space="0" w:color="auto"/>
          </w:divBdr>
          <w:divsChild>
            <w:div w:id="527374938">
              <w:marLeft w:val="0"/>
              <w:marRight w:val="0"/>
              <w:marTop w:val="0"/>
              <w:marBottom w:val="0"/>
              <w:divBdr>
                <w:top w:val="none" w:sz="0" w:space="0" w:color="auto"/>
                <w:left w:val="none" w:sz="0" w:space="0" w:color="auto"/>
                <w:bottom w:val="none" w:sz="0" w:space="0" w:color="auto"/>
                <w:right w:val="none" w:sz="0" w:space="0" w:color="auto"/>
              </w:divBdr>
            </w:div>
            <w:div w:id="1639608384">
              <w:marLeft w:val="0"/>
              <w:marRight w:val="0"/>
              <w:marTop w:val="0"/>
              <w:marBottom w:val="0"/>
              <w:divBdr>
                <w:top w:val="none" w:sz="0" w:space="0" w:color="auto"/>
                <w:left w:val="none" w:sz="0" w:space="0" w:color="auto"/>
                <w:bottom w:val="none" w:sz="0" w:space="0" w:color="auto"/>
                <w:right w:val="none" w:sz="0" w:space="0" w:color="auto"/>
              </w:divBdr>
              <w:divsChild>
                <w:div w:id="1469401289">
                  <w:marLeft w:val="0"/>
                  <w:marRight w:val="0"/>
                  <w:marTop w:val="0"/>
                  <w:marBottom w:val="0"/>
                  <w:divBdr>
                    <w:top w:val="none" w:sz="0" w:space="0" w:color="auto"/>
                    <w:left w:val="none" w:sz="0" w:space="0" w:color="auto"/>
                    <w:bottom w:val="none" w:sz="0" w:space="0" w:color="auto"/>
                    <w:right w:val="none" w:sz="0" w:space="0" w:color="auto"/>
                  </w:divBdr>
                  <w:divsChild>
                    <w:div w:id="1942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916">
              <w:marLeft w:val="0"/>
              <w:marRight w:val="0"/>
              <w:marTop w:val="0"/>
              <w:marBottom w:val="0"/>
              <w:divBdr>
                <w:top w:val="none" w:sz="0" w:space="0" w:color="auto"/>
                <w:left w:val="none" w:sz="0" w:space="0" w:color="auto"/>
                <w:bottom w:val="none" w:sz="0" w:space="0" w:color="auto"/>
                <w:right w:val="none" w:sz="0" w:space="0" w:color="auto"/>
              </w:divBdr>
            </w:div>
          </w:divsChild>
        </w:div>
        <w:div w:id="1650398028">
          <w:marLeft w:val="0"/>
          <w:marRight w:val="0"/>
          <w:marTop w:val="0"/>
          <w:marBottom w:val="0"/>
          <w:divBdr>
            <w:top w:val="none" w:sz="0" w:space="0" w:color="auto"/>
            <w:left w:val="none" w:sz="0" w:space="0" w:color="auto"/>
            <w:bottom w:val="none" w:sz="0" w:space="0" w:color="auto"/>
            <w:right w:val="none" w:sz="0" w:space="0" w:color="auto"/>
          </w:divBdr>
          <w:divsChild>
            <w:div w:id="392773193">
              <w:marLeft w:val="0"/>
              <w:marRight w:val="0"/>
              <w:marTop w:val="0"/>
              <w:marBottom w:val="0"/>
              <w:divBdr>
                <w:top w:val="none" w:sz="0" w:space="0" w:color="auto"/>
                <w:left w:val="none" w:sz="0" w:space="0" w:color="auto"/>
                <w:bottom w:val="none" w:sz="0" w:space="0" w:color="auto"/>
                <w:right w:val="none" w:sz="0" w:space="0" w:color="auto"/>
              </w:divBdr>
            </w:div>
            <w:div w:id="446509571">
              <w:marLeft w:val="0"/>
              <w:marRight w:val="0"/>
              <w:marTop w:val="0"/>
              <w:marBottom w:val="0"/>
              <w:divBdr>
                <w:top w:val="none" w:sz="0" w:space="0" w:color="auto"/>
                <w:left w:val="none" w:sz="0" w:space="0" w:color="auto"/>
                <w:bottom w:val="none" w:sz="0" w:space="0" w:color="auto"/>
                <w:right w:val="none" w:sz="0" w:space="0" w:color="auto"/>
              </w:divBdr>
              <w:divsChild>
                <w:div w:id="1721199544">
                  <w:marLeft w:val="0"/>
                  <w:marRight w:val="0"/>
                  <w:marTop w:val="0"/>
                  <w:marBottom w:val="0"/>
                  <w:divBdr>
                    <w:top w:val="none" w:sz="0" w:space="0" w:color="auto"/>
                    <w:left w:val="none" w:sz="0" w:space="0" w:color="auto"/>
                    <w:bottom w:val="none" w:sz="0" w:space="0" w:color="auto"/>
                    <w:right w:val="none" w:sz="0" w:space="0" w:color="auto"/>
                  </w:divBdr>
                  <w:divsChild>
                    <w:div w:id="1505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6005">
              <w:marLeft w:val="0"/>
              <w:marRight w:val="0"/>
              <w:marTop w:val="0"/>
              <w:marBottom w:val="0"/>
              <w:divBdr>
                <w:top w:val="none" w:sz="0" w:space="0" w:color="auto"/>
                <w:left w:val="none" w:sz="0" w:space="0" w:color="auto"/>
                <w:bottom w:val="none" w:sz="0" w:space="0" w:color="auto"/>
                <w:right w:val="none" w:sz="0" w:space="0" w:color="auto"/>
              </w:divBdr>
            </w:div>
          </w:divsChild>
        </w:div>
        <w:div w:id="1050769931">
          <w:marLeft w:val="0"/>
          <w:marRight w:val="0"/>
          <w:marTop w:val="0"/>
          <w:marBottom w:val="0"/>
          <w:divBdr>
            <w:top w:val="none" w:sz="0" w:space="0" w:color="auto"/>
            <w:left w:val="none" w:sz="0" w:space="0" w:color="auto"/>
            <w:bottom w:val="none" w:sz="0" w:space="0" w:color="auto"/>
            <w:right w:val="none" w:sz="0" w:space="0" w:color="auto"/>
          </w:divBdr>
          <w:divsChild>
            <w:div w:id="37904377">
              <w:marLeft w:val="0"/>
              <w:marRight w:val="0"/>
              <w:marTop w:val="0"/>
              <w:marBottom w:val="0"/>
              <w:divBdr>
                <w:top w:val="none" w:sz="0" w:space="0" w:color="auto"/>
                <w:left w:val="none" w:sz="0" w:space="0" w:color="auto"/>
                <w:bottom w:val="none" w:sz="0" w:space="0" w:color="auto"/>
                <w:right w:val="none" w:sz="0" w:space="0" w:color="auto"/>
              </w:divBdr>
            </w:div>
            <w:div w:id="925266718">
              <w:marLeft w:val="0"/>
              <w:marRight w:val="0"/>
              <w:marTop w:val="0"/>
              <w:marBottom w:val="0"/>
              <w:divBdr>
                <w:top w:val="none" w:sz="0" w:space="0" w:color="auto"/>
                <w:left w:val="none" w:sz="0" w:space="0" w:color="auto"/>
                <w:bottom w:val="none" w:sz="0" w:space="0" w:color="auto"/>
                <w:right w:val="none" w:sz="0" w:space="0" w:color="auto"/>
              </w:divBdr>
              <w:divsChild>
                <w:div w:id="127943616">
                  <w:marLeft w:val="0"/>
                  <w:marRight w:val="0"/>
                  <w:marTop w:val="0"/>
                  <w:marBottom w:val="0"/>
                  <w:divBdr>
                    <w:top w:val="none" w:sz="0" w:space="0" w:color="auto"/>
                    <w:left w:val="none" w:sz="0" w:space="0" w:color="auto"/>
                    <w:bottom w:val="none" w:sz="0" w:space="0" w:color="auto"/>
                    <w:right w:val="none" w:sz="0" w:space="0" w:color="auto"/>
                  </w:divBdr>
                  <w:divsChild>
                    <w:div w:id="1543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37">
              <w:marLeft w:val="0"/>
              <w:marRight w:val="0"/>
              <w:marTop w:val="0"/>
              <w:marBottom w:val="0"/>
              <w:divBdr>
                <w:top w:val="none" w:sz="0" w:space="0" w:color="auto"/>
                <w:left w:val="none" w:sz="0" w:space="0" w:color="auto"/>
                <w:bottom w:val="none" w:sz="0" w:space="0" w:color="auto"/>
                <w:right w:val="none" w:sz="0" w:space="0" w:color="auto"/>
              </w:divBdr>
            </w:div>
          </w:divsChild>
        </w:div>
        <w:div w:id="21134848">
          <w:marLeft w:val="0"/>
          <w:marRight w:val="0"/>
          <w:marTop w:val="0"/>
          <w:marBottom w:val="0"/>
          <w:divBdr>
            <w:top w:val="none" w:sz="0" w:space="0" w:color="auto"/>
            <w:left w:val="none" w:sz="0" w:space="0" w:color="auto"/>
            <w:bottom w:val="none" w:sz="0" w:space="0" w:color="auto"/>
            <w:right w:val="none" w:sz="0" w:space="0" w:color="auto"/>
          </w:divBdr>
          <w:divsChild>
            <w:div w:id="90591871">
              <w:marLeft w:val="0"/>
              <w:marRight w:val="0"/>
              <w:marTop w:val="0"/>
              <w:marBottom w:val="0"/>
              <w:divBdr>
                <w:top w:val="none" w:sz="0" w:space="0" w:color="auto"/>
                <w:left w:val="none" w:sz="0" w:space="0" w:color="auto"/>
                <w:bottom w:val="none" w:sz="0" w:space="0" w:color="auto"/>
                <w:right w:val="none" w:sz="0" w:space="0" w:color="auto"/>
              </w:divBdr>
            </w:div>
            <w:div w:id="1952319299">
              <w:marLeft w:val="0"/>
              <w:marRight w:val="0"/>
              <w:marTop w:val="0"/>
              <w:marBottom w:val="0"/>
              <w:divBdr>
                <w:top w:val="none" w:sz="0" w:space="0" w:color="auto"/>
                <w:left w:val="none" w:sz="0" w:space="0" w:color="auto"/>
                <w:bottom w:val="none" w:sz="0" w:space="0" w:color="auto"/>
                <w:right w:val="none" w:sz="0" w:space="0" w:color="auto"/>
              </w:divBdr>
              <w:divsChild>
                <w:div w:id="99030534">
                  <w:marLeft w:val="0"/>
                  <w:marRight w:val="0"/>
                  <w:marTop w:val="0"/>
                  <w:marBottom w:val="0"/>
                  <w:divBdr>
                    <w:top w:val="none" w:sz="0" w:space="0" w:color="auto"/>
                    <w:left w:val="none" w:sz="0" w:space="0" w:color="auto"/>
                    <w:bottom w:val="none" w:sz="0" w:space="0" w:color="auto"/>
                    <w:right w:val="none" w:sz="0" w:space="0" w:color="auto"/>
                  </w:divBdr>
                  <w:divsChild>
                    <w:div w:id="2014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0696">
              <w:marLeft w:val="0"/>
              <w:marRight w:val="0"/>
              <w:marTop w:val="0"/>
              <w:marBottom w:val="0"/>
              <w:divBdr>
                <w:top w:val="none" w:sz="0" w:space="0" w:color="auto"/>
                <w:left w:val="none" w:sz="0" w:space="0" w:color="auto"/>
                <w:bottom w:val="none" w:sz="0" w:space="0" w:color="auto"/>
                <w:right w:val="none" w:sz="0" w:space="0" w:color="auto"/>
              </w:divBdr>
            </w:div>
          </w:divsChild>
        </w:div>
        <w:div w:id="1926575237">
          <w:marLeft w:val="0"/>
          <w:marRight w:val="0"/>
          <w:marTop w:val="0"/>
          <w:marBottom w:val="0"/>
          <w:divBdr>
            <w:top w:val="none" w:sz="0" w:space="0" w:color="auto"/>
            <w:left w:val="none" w:sz="0" w:space="0" w:color="auto"/>
            <w:bottom w:val="none" w:sz="0" w:space="0" w:color="auto"/>
            <w:right w:val="none" w:sz="0" w:space="0" w:color="auto"/>
          </w:divBdr>
          <w:divsChild>
            <w:div w:id="1182818962">
              <w:marLeft w:val="0"/>
              <w:marRight w:val="0"/>
              <w:marTop w:val="0"/>
              <w:marBottom w:val="0"/>
              <w:divBdr>
                <w:top w:val="none" w:sz="0" w:space="0" w:color="auto"/>
                <w:left w:val="none" w:sz="0" w:space="0" w:color="auto"/>
                <w:bottom w:val="none" w:sz="0" w:space="0" w:color="auto"/>
                <w:right w:val="none" w:sz="0" w:space="0" w:color="auto"/>
              </w:divBdr>
            </w:div>
            <w:div w:id="468016024">
              <w:marLeft w:val="0"/>
              <w:marRight w:val="0"/>
              <w:marTop w:val="0"/>
              <w:marBottom w:val="0"/>
              <w:divBdr>
                <w:top w:val="none" w:sz="0" w:space="0" w:color="auto"/>
                <w:left w:val="none" w:sz="0" w:space="0" w:color="auto"/>
                <w:bottom w:val="none" w:sz="0" w:space="0" w:color="auto"/>
                <w:right w:val="none" w:sz="0" w:space="0" w:color="auto"/>
              </w:divBdr>
              <w:divsChild>
                <w:div w:id="801652844">
                  <w:marLeft w:val="0"/>
                  <w:marRight w:val="0"/>
                  <w:marTop w:val="0"/>
                  <w:marBottom w:val="0"/>
                  <w:divBdr>
                    <w:top w:val="none" w:sz="0" w:space="0" w:color="auto"/>
                    <w:left w:val="none" w:sz="0" w:space="0" w:color="auto"/>
                    <w:bottom w:val="none" w:sz="0" w:space="0" w:color="auto"/>
                    <w:right w:val="none" w:sz="0" w:space="0" w:color="auto"/>
                  </w:divBdr>
                  <w:divsChild>
                    <w:div w:id="5559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376">
              <w:marLeft w:val="0"/>
              <w:marRight w:val="0"/>
              <w:marTop w:val="0"/>
              <w:marBottom w:val="0"/>
              <w:divBdr>
                <w:top w:val="none" w:sz="0" w:space="0" w:color="auto"/>
                <w:left w:val="none" w:sz="0" w:space="0" w:color="auto"/>
                <w:bottom w:val="none" w:sz="0" w:space="0" w:color="auto"/>
                <w:right w:val="none" w:sz="0" w:space="0" w:color="auto"/>
              </w:divBdr>
            </w:div>
          </w:divsChild>
        </w:div>
        <w:div w:id="1324507215">
          <w:marLeft w:val="0"/>
          <w:marRight w:val="0"/>
          <w:marTop w:val="0"/>
          <w:marBottom w:val="0"/>
          <w:divBdr>
            <w:top w:val="none" w:sz="0" w:space="0" w:color="auto"/>
            <w:left w:val="none" w:sz="0" w:space="0" w:color="auto"/>
            <w:bottom w:val="none" w:sz="0" w:space="0" w:color="auto"/>
            <w:right w:val="none" w:sz="0" w:space="0" w:color="auto"/>
          </w:divBdr>
          <w:divsChild>
            <w:div w:id="1713337412">
              <w:marLeft w:val="0"/>
              <w:marRight w:val="0"/>
              <w:marTop w:val="0"/>
              <w:marBottom w:val="0"/>
              <w:divBdr>
                <w:top w:val="none" w:sz="0" w:space="0" w:color="auto"/>
                <w:left w:val="none" w:sz="0" w:space="0" w:color="auto"/>
                <w:bottom w:val="none" w:sz="0" w:space="0" w:color="auto"/>
                <w:right w:val="none" w:sz="0" w:space="0" w:color="auto"/>
              </w:divBdr>
            </w:div>
            <w:div w:id="795949614">
              <w:marLeft w:val="0"/>
              <w:marRight w:val="0"/>
              <w:marTop w:val="0"/>
              <w:marBottom w:val="0"/>
              <w:divBdr>
                <w:top w:val="none" w:sz="0" w:space="0" w:color="auto"/>
                <w:left w:val="none" w:sz="0" w:space="0" w:color="auto"/>
                <w:bottom w:val="none" w:sz="0" w:space="0" w:color="auto"/>
                <w:right w:val="none" w:sz="0" w:space="0" w:color="auto"/>
              </w:divBdr>
              <w:divsChild>
                <w:div w:id="705645414">
                  <w:marLeft w:val="0"/>
                  <w:marRight w:val="0"/>
                  <w:marTop w:val="0"/>
                  <w:marBottom w:val="0"/>
                  <w:divBdr>
                    <w:top w:val="none" w:sz="0" w:space="0" w:color="auto"/>
                    <w:left w:val="none" w:sz="0" w:space="0" w:color="auto"/>
                    <w:bottom w:val="none" w:sz="0" w:space="0" w:color="auto"/>
                    <w:right w:val="none" w:sz="0" w:space="0" w:color="auto"/>
                  </w:divBdr>
                  <w:divsChild>
                    <w:div w:id="1307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599">
              <w:marLeft w:val="0"/>
              <w:marRight w:val="0"/>
              <w:marTop w:val="0"/>
              <w:marBottom w:val="0"/>
              <w:divBdr>
                <w:top w:val="none" w:sz="0" w:space="0" w:color="auto"/>
                <w:left w:val="none" w:sz="0" w:space="0" w:color="auto"/>
                <w:bottom w:val="none" w:sz="0" w:space="0" w:color="auto"/>
                <w:right w:val="none" w:sz="0" w:space="0" w:color="auto"/>
              </w:divBdr>
            </w:div>
          </w:divsChild>
        </w:div>
        <w:div w:id="1627925855">
          <w:marLeft w:val="0"/>
          <w:marRight w:val="0"/>
          <w:marTop w:val="0"/>
          <w:marBottom w:val="0"/>
          <w:divBdr>
            <w:top w:val="none" w:sz="0" w:space="0" w:color="auto"/>
            <w:left w:val="none" w:sz="0" w:space="0" w:color="auto"/>
            <w:bottom w:val="none" w:sz="0" w:space="0" w:color="auto"/>
            <w:right w:val="none" w:sz="0" w:space="0" w:color="auto"/>
          </w:divBdr>
          <w:divsChild>
            <w:div w:id="1267275770">
              <w:marLeft w:val="0"/>
              <w:marRight w:val="0"/>
              <w:marTop w:val="0"/>
              <w:marBottom w:val="0"/>
              <w:divBdr>
                <w:top w:val="none" w:sz="0" w:space="0" w:color="auto"/>
                <w:left w:val="none" w:sz="0" w:space="0" w:color="auto"/>
                <w:bottom w:val="none" w:sz="0" w:space="0" w:color="auto"/>
                <w:right w:val="none" w:sz="0" w:space="0" w:color="auto"/>
              </w:divBdr>
            </w:div>
            <w:div w:id="1227836035">
              <w:marLeft w:val="0"/>
              <w:marRight w:val="0"/>
              <w:marTop w:val="0"/>
              <w:marBottom w:val="0"/>
              <w:divBdr>
                <w:top w:val="none" w:sz="0" w:space="0" w:color="auto"/>
                <w:left w:val="none" w:sz="0" w:space="0" w:color="auto"/>
                <w:bottom w:val="none" w:sz="0" w:space="0" w:color="auto"/>
                <w:right w:val="none" w:sz="0" w:space="0" w:color="auto"/>
              </w:divBdr>
              <w:divsChild>
                <w:div w:id="2074503461">
                  <w:marLeft w:val="0"/>
                  <w:marRight w:val="0"/>
                  <w:marTop w:val="0"/>
                  <w:marBottom w:val="0"/>
                  <w:divBdr>
                    <w:top w:val="none" w:sz="0" w:space="0" w:color="auto"/>
                    <w:left w:val="none" w:sz="0" w:space="0" w:color="auto"/>
                    <w:bottom w:val="none" w:sz="0" w:space="0" w:color="auto"/>
                    <w:right w:val="none" w:sz="0" w:space="0" w:color="auto"/>
                  </w:divBdr>
                  <w:divsChild>
                    <w:div w:id="17024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7936">
              <w:marLeft w:val="0"/>
              <w:marRight w:val="0"/>
              <w:marTop w:val="0"/>
              <w:marBottom w:val="0"/>
              <w:divBdr>
                <w:top w:val="none" w:sz="0" w:space="0" w:color="auto"/>
                <w:left w:val="none" w:sz="0" w:space="0" w:color="auto"/>
                <w:bottom w:val="none" w:sz="0" w:space="0" w:color="auto"/>
                <w:right w:val="none" w:sz="0" w:space="0" w:color="auto"/>
              </w:divBdr>
            </w:div>
          </w:divsChild>
        </w:div>
        <w:div w:id="697848961">
          <w:marLeft w:val="0"/>
          <w:marRight w:val="0"/>
          <w:marTop w:val="0"/>
          <w:marBottom w:val="0"/>
          <w:divBdr>
            <w:top w:val="none" w:sz="0" w:space="0" w:color="auto"/>
            <w:left w:val="none" w:sz="0" w:space="0" w:color="auto"/>
            <w:bottom w:val="none" w:sz="0" w:space="0" w:color="auto"/>
            <w:right w:val="none" w:sz="0" w:space="0" w:color="auto"/>
          </w:divBdr>
          <w:divsChild>
            <w:div w:id="736319340">
              <w:marLeft w:val="0"/>
              <w:marRight w:val="0"/>
              <w:marTop w:val="0"/>
              <w:marBottom w:val="0"/>
              <w:divBdr>
                <w:top w:val="none" w:sz="0" w:space="0" w:color="auto"/>
                <w:left w:val="none" w:sz="0" w:space="0" w:color="auto"/>
                <w:bottom w:val="none" w:sz="0" w:space="0" w:color="auto"/>
                <w:right w:val="none" w:sz="0" w:space="0" w:color="auto"/>
              </w:divBdr>
            </w:div>
            <w:div w:id="1963265759">
              <w:marLeft w:val="0"/>
              <w:marRight w:val="0"/>
              <w:marTop w:val="0"/>
              <w:marBottom w:val="0"/>
              <w:divBdr>
                <w:top w:val="none" w:sz="0" w:space="0" w:color="auto"/>
                <w:left w:val="none" w:sz="0" w:space="0" w:color="auto"/>
                <w:bottom w:val="none" w:sz="0" w:space="0" w:color="auto"/>
                <w:right w:val="none" w:sz="0" w:space="0" w:color="auto"/>
              </w:divBdr>
              <w:divsChild>
                <w:div w:id="1564441865">
                  <w:marLeft w:val="0"/>
                  <w:marRight w:val="0"/>
                  <w:marTop w:val="0"/>
                  <w:marBottom w:val="0"/>
                  <w:divBdr>
                    <w:top w:val="none" w:sz="0" w:space="0" w:color="auto"/>
                    <w:left w:val="none" w:sz="0" w:space="0" w:color="auto"/>
                    <w:bottom w:val="none" w:sz="0" w:space="0" w:color="auto"/>
                    <w:right w:val="none" w:sz="0" w:space="0" w:color="auto"/>
                  </w:divBdr>
                  <w:divsChild>
                    <w:div w:id="16754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2746">
              <w:marLeft w:val="0"/>
              <w:marRight w:val="0"/>
              <w:marTop w:val="0"/>
              <w:marBottom w:val="0"/>
              <w:divBdr>
                <w:top w:val="none" w:sz="0" w:space="0" w:color="auto"/>
                <w:left w:val="none" w:sz="0" w:space="0" w:color="auto"/>
                <w:bottom w:val="none" w:sz="0" w:space="0" w:color="auto"/>
                <w:right w:val="none" w:sz="0" w:space="0" w:color="auto"/>
              </w:divBdr>
            </w:div>
          </w:divsChild>
        </w:div>
        <w:div w:id="1053239578">
          <w:marLeft w:val="0"/>
          <w:marRight w:val="0"/>
          <w:marTop w:val="0"/>
          <w:marBottom w:val="0"/>
          <w:divBdr>
            <w:top w:val="none" w:sz="0" w:space="0" w:color="auto"/>
            <w:left w:val="none" w:sz="0" w:space="0" w:color="auto"/>
            <w:bottom w:val="none" w:sz="0" w:space="0" w:color="auto"/>
            <w:right w:val="none" w:sz="0" w:space="0" w:color="auto"/>
          </w:divBdr>
          <w:divsChild>
            <w:div w:id="1387728584">
              <w:marLeft w:val="0"/>
              <w:marRight w:val="0"/>
              <w:marTop w:val="0"/>
              <w:marBottom w:val="0"/>
              <w:divBdr>
                <w:top w:val="none" w:sz="0" w:space="0" w:color="auto"/>
                <w:left w:val="none" w:sz="0" w:space="0" w:color="auto"/>
                <w:bottom w:val="none" w:sz="0" w:space="0" w:color="auto"/>
                <w:right w:val="none" w:sz="0" w:space="0" w:color="auto"/>
              </w:divBdr>
            </w:div>
            <w:div w:id="1795446854">
              <w:marLeft w:val="0"/>
              <w:marRight w:val="0"/>
              <w:marTop w:val="0"/>
              <w:marBottom w:val="0"/>
              <w:divBdr>
                <w:top w:val="none" w:sz="0" w:space="0" w:color="auto"/>
                <w:left w:val="none" w:sz="0" w:space="0" w:color="auto"/>
                <w:bottom w:val="none" w:sz="0" w:space="0" w:color="auto"/>
                <w:right w:val="none" w:sz="0" w:space="0" w:color="auto"/>
              </w:divBdr>
              <w:divsChild>
                <w:div w:id="635993840">
                  <w:marLeft w:val="0"/>
                  <w:marRight w:val="0"/>
                  <w:marTop w:val="0"/>
                  <w:marBottom w:val="0"/>
                  <w:divBdr>
                    <w:top w:val="none" w:sz="0" w:space="0" w:color="auto"/>
                    <w:left w:val="none" w:sz="0" w:space="0" w:color="auto"/>
                    <w:bottom w:val="none" w:sz="0" w:space="0" w:color="auto"/>
                    <w:right w:val="none" w:sz="0" w:space="0" w:color="auto"/>
                  </w:divBdr>
                  <w:divsChild>
                    <w:div w:id="3474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9313">
              <w:marLeft w:val="0"/>
              <w:marRight w:val="0"/>
              <w:marTop w:val="0"/>
              <w:marBottom w:val="0"/>
              <w:divBdr>
                <w:top w:val="none" w:sz="0" w:space="0" w:color="auto"/>
                <w:left w:val="none" w:sz="0" w:space="0" w:color="auto"/>
                <w:bottom w:val="none" w:sz="0" w:space="0" w:color="auto"/>
                <w:right w:val="none" w:sz="0" w:space="0" w:color="auto"/>
              </w:divBdr>
            </w:div>
          </w:divsChild>
        </w:div>
        <w:div w:id="1164391595">
          <w:marLeft w:val="0"/>
          <w:marRight w:val="0"/>
          <w:marTop w:val="0"/>
          <w:marBottom w:val="0"/>
          <w:divBdr>
            <w:top w:val="none" w:sz="0" w:space="0" w:color="auto"/>
            <w:left w:val="none" w:sz="0" w:space="0" w:color="auto"/>
            <w:bottom w:val="none" w:sz="0" w:space="0" w:color="auto"/>
            <w:right w:val="none" w:sz="0" w:space="0" w:color="auto"/>
          </w:divBdr>
          <w:divsChild>
            <w:div w:id="477653278">
              <w:marLeft w:val="0"/>
              <w:marRight w:val="0"/>
              <w:marTop w:val="0"/>
              <w:marBottom w:val="0"/>
              <w:divBdr>
                <w:top w:val="none" w:sz="0" w:space="0" w:color="auto"/>
                <w:left w:val="none" w:sz="0" w:space="0" w:color="auto"/>
                <w:bottom w:val="none" w:sz="0" w:space="0" w:color="auto"/>
                <w:right w:val="none" w:sz="0" w:space="0" w:color="auto"/>
              </w:divBdr>
            </w:div>
            <w:div w:id="2049068054">
              <w:marLeft w:val="0"/>
              <w:marRight w:val="0"/>
              <w:marTop w:val="0"/>
              <w:marBottom w:val="0"/>
              <w:divBdr>
                <w:top w:val="none" w:sz="0" w:space="0" w:color="auto"/>
                <w:left w:val="none" w:sz="0" w:space="0" w:color="auto"/>
                <w:bottom w:val="none" w:sz="0" w:space="0" w:color="auto"/>
                <w:right w:val="none" w:sz="0" w:space="0" w:color="auto"/>
              </w:divBdr>
              <w:divsChild>
                <w:div w:id="830607017">
                  <w:marLeft w:val="0"/>
                  <w:marRight w:val="0"/>
                  <w:marTop w:val="0"/>
                  <w:marBottom w:val="0"/>
                  <w:divBdr>
                    <w:top w:val="none" w:sz="0" w:space="0" w:color="auto"/>
                    <w:left w:val="none" w:sz="0" w:space="0" w:color="auto"/>
                    <w:bottom w:val="none" w:sz="0" w:space="0" w:color="auto"/>
                    <w:right w:val="none" w:sz="0" w:space="0" w:color="auto"/>
                  </w:divBdr>
                  <w:divsChild>
                    <w:div w:id="12491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971">
              <w:marLeft w:val="0"/>
              <w:marRight w:val="0"/>
              <w:marTop w:val="0"/>
              <w:marBottom w:val="0"/>
              <w:divBdr>
                <w:top w:val="none" w:sz="0" w:space="0" w:color="auto"/>
                <w:left w:val="none" w:sz="0" w:space="0" w:color="auto"/>
                <w:bottom w:val="none" w:sz="0" w:space="0" w:color="auto"/>
                <w:right w:val="none" w:sz="0" w:space="0" w:color="auto"/>
              </w:divBdr>
            </w:div>
          </w:divsChild>
        </w:div>
        <w:div w:id="2091610933">
          <w:marLeft w:val="0"/>
          <w:marRight w:val="0"/>
          <w:marTop w:val="0"/>
          <w:marBottom w:val="0"/>
          <w:divBdr>
            <w:top w:val="none" w:sz="0" w:space="0" w:color="auto"/>
            <w:left w:val="none" w:sz="0" w:space="0" w:color="auto"/>
            <w:bottom w:val="none" w:sz="0" w:space="0" w:color="auto"/>
            <w:right w:val="none" w:sz="0" w:space="0" w:color="auto"/>
          </w:divBdr>
          <w:divsChild>
            <w:div w:id="992564734">
              <w:marLeft w:val="0"/>
              <w:marRight w:val="0"/>
              <w:marTop w:val="0"/>
              <w:marBottom w:val="0"/>
              <w:divBdr>
                <w:top w:val="none" w:sz="0" w:space="0" w:color="auto"/>
                <w:left w:val="none" w:sz="0" w:space="0" w:color="auto"/>
                <w:bottom w:val="none" w:sz="0" w:space="0" w:color="auto"/>
                <w:right w:val="none" w:sz="0" w:space="0" w:color="auto"/>
              </w:divBdr>
            </w:div>
            <w:div w:id="2060474506">
              <w:marLeft w:val="0"/>
              <w:marRight w:val="0"/>
              <w:marTop w:val="0"/>
              <w:marBottom w:val="0"/>
              <w:divBdr>
                <w:top w:val="none" w:sz="0" w:space="0" w:color="auto"/>
                <w:left w:val="none" w:sz="0" w:space="0" w:color="auto"/>
                <w:bottom w:val="none" w:sz="0" w:space="0" w:color="auto"/>
                <w:right w:val="none" w:sz="0" w:space="0" w:color="auto"/>
              </w:divBdr>
              <w:divsChild>
                <w:div w:id="680357702">
                  <w:marLeft w:val="0"/>
                  <w:marRight w:val="0"/>
                  <w:marTop w:val="0"/>
                  <w:marBottom w:val="0"/>
                  <w:divBdr>
                    <w:top w:val="none" w:sz="0" w:space="0" w:color="auto"/>
                    <w:left w:val="none" w:sz="0" w:space="0" w:color="auto"/>
                    <w:bottom w:val="none" w:sz="0" w:space="0" w:color="auto"/>
                    <w:right w:val="none" w:sz="0" w:space="0" w:color="auto"/>
                  </w:divBdr>
                  <w:divsChild>
                    <w:div w:id="6079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651">
              <w:marLeft w:val="0"/>
              <w:marRight w:val="0"/>
              <w:marTop w:val="0"/>
              <w:marBottom w:val="0"/>
              <w:divBdr>
                <w:top w:val="none" w:sz="0" w:space="0" w:color="auto"/>
                <w:left w:val="none" w:sz="0" w:space="0" w:color="auto"/>
                <w:bottom w:val="none" w:sz="0" w:space="0" w:color="auto"/>
                <w:right w:val="none" w:sz="0" w:space="0" w:color="auto"/>
              </w:divBdr>
            </w:div>
          </w:divsChild>
        </w:div>
        <w:div w:id="1769963286">
          <w:marLeft w:val="0"/>
          <w:marRight w:val="0"/>
          <w:marTop w:val="0"/>
          <w:marBottom w:val="0"/>
          <w:divBdr>
            <w:top w:val="none" w:sz="0" w:space="0" w:color="auto"/>
            <w:left w:val="none" w:sz="0" w:space="0" w:color="auto"/>
            <w:bottom w:val="none" w:sz="0" w:space="0" w:color="auto"/>
            <w:right w:val="none" w:sz="0" w:space="0" w:color="auto"/>
          </w:divBdr>
          <w:divsChild>
            <w:div w:id="2093234730">
              <w:marLeft w:val="0"/>
              <w:marRight w:val="0"/>
              <w:marTop w:val="0"/>
              <w:marBottom w:val="0"/>
              <w:divBdr>
                <w:top w:val="none" w:sz="0" w:space="0" w:color="auto"/>
                <w:left w:val="none" w:sz="0" w:space="0" w:color="auto"/>
                <w:bottom w:val="none" w:sz="0" w:space="0" w:color="auto"/>
                <w:right w:val="none" w:sz="0" w:space="0" w:color="auto"/>
              </w:divBdr>
            </w:div>
            <w:div w:id="132910713">
              <w:marLeft w:val="0"/>
              <w:marRight w:val="0"/>
              <w:marTop w:val="0"/>
              <w:marBottom w:val="0"/>
              <w:divBdr>
                <w:top w:val="none" w:sz="0" w:space="0" w:color="auto"/>
                <w:left w:val="none" w:sz="0" w:space="0" w:color="auto"/>
                <w:bottom w:val="none" w:sz="0" w:space="0" w:color="auto"/>
                <w:right w:val="none" w:sz="0" w:space="0" w:color="auto"/>
              </w:divBdr>
              <w:divsChild>
                <w:div w:id="458646955">
                  <w:marLeft w:val="0"/>
                  <w:marRight w:val="0"/>
                  <w:marTop w:val="0"/>
                  <w:marBottom w:val="0"/>
                  <w:divBdr>
                    <w:top w:val="none" w:sz="0" w:space="0" w:color="auto"/>
                    <w:left w:val="none" w:sz="0" w:space="0" w:color="auto"/>
                    <w:bottom w:val="none" w:sz="0" w:space="0" w:color="auto"/>
                    <w:right w:val="none" w:sz="0" w:space="0" w:color="auto"/>
                  </w:divBdr>
                  <w:divsChild>
                    <w:div w:id="21056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469">
      <w:bodyDiv w:val="1"/>
      <w:marLeft w:val="0"/>
      <w:marRight w:val="0"/>
      <w:marTop w:val="0"/>
      <w:marBottom w:val="0"/>
      <w:divBdr>
        <w:top w:val="none" w:sz="0" w:space="0" w:color="auto"/>
        <w:left w:val="none" w:sz="0" w:space="0" w:color="auto"/>
        <w:bottom w:val="none" w:sz="0" w:space="0" w:color="auto"/>
        <w:right w:val="none" w:sz="0" w:space="0" w:color="auto"/>
      </w:divBdr>
      <w:divsChild>
        <w:div w:id="238369564">
          <w:marLeft w:val="0"/>
          <w:marRight w:val="0"/>
          <w:marTop w:val="0"/>
          <w:marBottom w:val="0"/>
          <w:divBdr>
            <w:top w:val="none" w:sz="0" w:space="0" w:color="auto"/>
            <w:left w:val="none" w:sz="0" w:space="0" w:color="auto"/>
            <w:bottom w:val="none" w:sz="0" w:space="0" w:color="auto"/>
            <w:right w:val="none" w:sz="0" w:space="0" w:color="auto"/>
          </w:divBdr>
          <w:divsChild>
            <w:div w:id="1907374797">
              <w:marLeft w:val="0"/>
              <w:marRight w:val="0"/>
              <w:marTop w:val="0"/>
              <w:marBottom w:val="0"/>
              <w:divBdr>
                <w:top w:val="none" w:sz="0" w:space="0" w:color="auto"/>
                <w:left w:val="none" w:sz="0" w:space="0" w:color="auto"/>
                <w:bottom w:val="none" w:sz="0" w:space="0" w:color="auto"/>
                <w:right w:val="none" w:sz="0" w:space="0" w:color="auto"/>
              </w:divBdr>
            </w:div>
            <w:div w:id="339548803">
              <w:marLeft w:val="0"/>
              <w:marRight w:val="0"/>
              <w:marTop w:val="0"/>
              <w:marBottom w:val="0"/>
              <w:divBdr>
                <w:top w:val="none" w:sz="0" w:space="0" w:color="auto"/>
                <w:left w:val="none" w:sz="0" w:space="0" w:color="auto"/>
                <w:bottom w:val="none" w:sz="0" w:space="0" w:color="auto"/>
                <w:right w:val="none" w:sz="0" w:space="0" w:color="auto"/>
              </w:divBdr>
              <w:divsChild>
                <w:div w:id="1134522403">
                  <w:marLeft w:val="0"/>
                  <w:marRight w:val="0"/>
                  <w:marTop w:val="0"/>
                  <w:marBottom w:val="0"/>
                  <w:divBdr>
                    <w:top w:val="none" w:sz="0" w:space="0" w:color="auto"/>
                    <w:left w:val="none" w:sz="0" w:space="0" w:color="auto"/>
                    <w:bottom w:val="none" w:sz="0" w:space="0" w:color="auto"/>
                    <w:right w:val="none" w:sz="0" w:space="0" w:color="auto"/>
                  </w:divBdr>
                  <w:divsChild>
                    <w:div w:id="17595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3691">
              <w:marLeft w:val="0"/>
              <w:marRight w:val="0"/>
              <w:marTop w:val="0"/>
              <w:marBottom w:val="0"/>
              <w:divBdr>
                <w:top w:val="none" w:sz="0" w:space="0" w:color="auto"/>
                <w:left w:val="none" w:sz="0" w:space="0" w:color="auto"/>
                <w:bottom w:val="none" w:sz="0" w:space="0" w:color="auto"/>
                <w:right w:val="none" w:sz="0" w:space="0" w:color="auto"/>
              </w:divBdr>
            </w:div>
          </w:divsChild>
        </w:div>
        <w:div w:id="1110010532">
          <w:marLeft w:val="0"/>
          <w:marRight w:val="0"/>
          <w:marTop w:val="0"/>
          <w:marBottom w:val="0"/>
          <w:divBdr>
            <w:top w:val="none" w:sz="0" w:space="0" w:color="auto"/>
            <w:left w:val="none" w:sz="0" w:space="0" w:color="auto"/>
            <w:bottom w:val="none" w:sz="0" w:space="0" w:color="auto"/>
            <w:right w:val="none" w:sz="0" w:space="0" w:color="auto"/>
          </w:divBdr>
          <w:divsChild>
            <w:div w:id="299500819">
              <w:marLeft w:val="0"/>
              <w:marRight w:val="0"/>
              <w:marTop w:val="0"/>
              <w:marBottom w:val="0"/>
              <w:divBdr>
                <w:top w:val="none" w:sz="0" w:space="0" w:color="auto"/>
                <w:left w:val="none" w:sz="0" w:space="0" w:color="auto"/>
                <w:bottom w:val="none" w:sz="0" w:space="0" w:color="auto"/>
                <w:right w:val="none" w:sz="0" w:space="0" w:color="auto"/>
              </w:divBdr>
            </w:div>
            <w:div w:id="1585067581">
              <w:marLeft w:val="0"/>
              <w:marRight w:val="0"/>
              <w:marTop w:val="0"/>
              <w:marBottom w:val="0"/>
              <w:divBdr>
                <w:top w:val="none" w:sz="0" w:space="0" w:color="auto"/>
                <w:left w:val="none" w:sz="0" w:space="0" w:color="auto"/>
                <w:bottom w:val="none" w:sz="0" w:space="0" w:color="auto"/>
                <w:right w:val="none" w:sz="0" w:space="0" w:color="auto"/>
              </w:divBdr>
              <w:divsChild>
                <w:div w:id="1280261987">
                  <w:marLeft w:val="0"/>
                  <w:marRight w:val="0"/>
                  <w:marTop w:val="0"/>
                  <w:marBottom w:val="0"/>
                  <w:divBdr>
                    <w:top w:val="none" w:sz="0" w:space="0" w:color="auto"/>
                    <w:left w:val="none" w:sz="0" w:space="0" w:color="auto"/>
                    <w:bottom w:val="none" w:sz="0" w:space="0" w:color="auto"/>
                    <w:right w:val="none" w:sz="0" w:space="0" w:color="auto"/>
                  </w:divBdr>
                  <w:divsChild>
                    <w:div w:id="915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959">
              <w:marLeft w:val="0"/>
              <w:marRight w:val="0"/>
              <w:marTop w:val="0"/>
              <w:marBottom w:val="0"/>
              <w:divBdr>
                <w:top w:val="none" w:sz="0" w:space="0" w:color="auto"/>
                <w:left w:val="none" w:sz="0" w:space="0" w:color="auto"/>
                <w:bottom w:val="none" w:sz="0" w:space="0" w:color="auto"/>
                <w:right w:val="none" w:sz="0" w:space="0" w:color="auto"/>
              </w:divBdr>
            </w:div>
          </w:divsChild>
        </w:div>
        <w:div w:id="1242174283">
          <w:marLeft w:val="0"/>
          <w:marRight w:val="0"/>
          <w:marTop w:val="0"/>
          <w:marBottom w:val="0"/>
          <w:divBdr>
            <w:top w:val="none" w:sz="0" w:space="0" w:color="auto"/>
            <w:left w:val="none" w:sz="0" w:space="0" w:color="auto"/>
            <w:bottom w:val="none" w:sz="0" w:space="0" w:color="auto"/>
            <w:right w:val="none" w:sz="0" w:space="0" w:color="auto"/>
          </w:divBdr>
          <w:divsChild>
            <w:div w:id="1173060930">
              <w:marLeft w:val="0"/>
              <w:marRight w:val="0"/>
              <w:marTop w:val="0"/>
              <w:marBottom w:val="0"/>
              <w:divBdr>
                <w:top w:val="none" w:sz="0" w:space="0" w:color="auto"/>
                <w:left w:val="none" w:sz="0" w:space="0" w:color="auto"/>
                <w:bottom w:val="none" w:sz="0" w:space="0" w:color="auto"/>
                <w:right w:val="none" w:sz="0" w:space="0" w:color="auto"/>
              </w:divBdr>
            </w:div>
            <w:div w:id="577517531">
              <w:marLeft w:val="0"/>
              <w:marRight w:val="0"/>
              <w:marTop w:val="0"/>
              <w:marBottom w:val="0"/>
              <w:divBdr>
                <w:top w:val="none" w:sz="0" w:space="0" w:color="auto"/>
                <w:left w:val="none" w:sz="0" w:space="0" w:color="auto"/>
                <w:bottom w:val="none" w:sz="0" w:space="0" w:color="auto"/>
                <w:right w:val="none" w:sz="0" w:space="0" w:color="auto"/>
              </w:divBdr>
              <w:divsChild>
                <w:div w:id="223875020">
                  <w:marLeft w:val="0"/>
                  <w:marRight w:val="0"/>
                  <w:marTop w:val="0"/>
                  <w:marBottom w:val="0"/>
                  <w:divBdr>
                    <w:top w:val="none" w:sz="0" w:space="0" w:color="auto"/>
                    <w:left w:val="none" w:sz="0" w:space="0" w:color="auto"/>
                    <w:bottom w:val="none" w:sz="0" w:space="0" w:color="auto"/>
                    <w:right w:val="none" w:sz="0" w:space="0" w:color="auto"/>
                  </w:divBdr>
                  <w:divsChild>
                    <w:div w:id="380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1198">
              <w:marLeft w:val="0"/>
              <w:marRight w:val="0"/>
              <w:marTop w:val="0"/>
              <w:marBottom w:val="0"/>
              <w:divBdr>
                <w:top w:val="none" w:sz="0" w:space="0" w:color="auto"/>
                <w:left w:val="none" w:sz="0" w:space="0" w:color="auto"/>
                <w:bottom w:val="none" w:sz="0" w:space="0" w:color="auto"/>
                <w:right w:val="none" w:sz="0" w:space="0" w:color="auto"/>
              </w:divBdr>
            </w:div>
          </w:divsChild>
        </w:div>
        <w:div w:id="1591428442">
          <w:marLeft w:val="0"/>
          <w:marRight w:val="0"/>
          <w:marTop w:val="0"/>
          <w:marBottom w:val="0"/>
          <w:divBdr>
            <w:top w:val="none" w:sz="0" w:space="0" w:color="auto"/>
            <w:left w:val="none" w:sz="0" w:space="0" w:color="auto"/>
            <w:bottom w:val="none" w:sz="0" w:space="0" w:color="auto"/>
            <w:right w:val="none" w:sz="0" w:space="0" w:color="auto"/>
          </w:divBdr>
          <w:divsChild>
            <w:div w:id="313337953">
              <w:marLeft w:val="0"/>
              <w:marRight w:val="0"/>
              <w:marTop w:val="0"/>
              <w:marBottom w:val="0"/>
              <w:divBdr>
                <w:top w:val="none" w:sz="0" w:space="0" w:color="auto"/>
                <w:left w:val="none" w:sz="0" w:space="0" w:color="auto"/>
                <w:bottom w:val="none" w:sz="0" w:space="0" w:color="auto"/>
                <w:right w:val="none" w:sz="0" w:space="0" w:color="auto"/>
              </w:divBdr>
            </w:div>
            <w:div w:id="655958946">
              <w:marLeft w:val="0"/>
              <w:marRight w:val="0"/>
              <w:marTop w:val="0"/>
              <w:marBottom w:val="0"/>
              <w:divBdr>
                <w:top w:val="none" w:sz="0" w:space="0" w:color="auto"/>
                <w:left w:val="none" w:sz="0" w:space="0" w:color="auto"/>
                <w:bottom w:val="none" w:sz="0" w:space="0" w:color="auto"/>
                <w:right w:val="none" w:sz="0" w:space="0" w:color="auto"/>
              </w:divBdr>
              <w:divsChild>
                <w:div w:id="1418597555">
                  <w:marLeft w:val="0"/>
                  <w:marRight w:val="0"/>
                  <w:marTop w:val="0"/>
                  <w:marBottom w:val="0"/>
                  <w:divBdr>
                    <w:top w:val="none" w:sz="0" w:space="0" w:color="auto"/>
                    <w:left w:val="none" w:sz="0" w:space="0" w:color="auto"/>
                    <w:bottom w:val="none" w:sz="0" w:space="0" w:color="auto"/>
                    <w:right w:val="none" w:sz="0" w:space="0" w:color="auto"/>
                  </w:divBdr>
                  <w:divsChild>
                    <w:div w:id="6998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235">
              <w:marLeft w:val="0"/>
              <w:marRight w:val="0"/>
              <w:marTop w:val="0"/>
              <w:marBottom w:val="0"/>
              <w:divBdr>
                <w:top w:val="none" w:sz="0" w:space="0" w:color="auto"/>
                <w:left w:val="none" w:sz="0" w:space="0" w:color="auto"/>
                <w:bottom w:val="none" w:sz="0" w:space="0" w:color="auto"/>
                <w:right w:val="none" w:sz="0" w:space="0" w:color="auto"/>
              </w:divBdr>
            </w:div>
          </w:divsChild>
        </w:div>
        <w:div w:id="478308558">
          <w:marLeft w:val="0"/>
          <w:marRight w:val="0"/>
          <w:marTop w:val="0"/>
          <w:marBottom w:val="0"/>
          <w:divBdr>
            <w:top w:val="none" w:sz="0" w:space="0" w:color="auto"/>
            <w:left w:val="none" w:sz="0" w:space="0" w:color="auto"/>
            <w:bottom w:val="none" w:sz="0" w:space="0" w:color="auto"/>
            <w:right w:val="none" w:sz="0" w:space="0" w:color="auto"/>
          </w:divBdr>
          <w:divsChild>
            <w:div w:id="1251621539">
              <w:marLeft w:val="0"/>
              <w:marRight w:val="0"/>
              <w:marTop w:val="0"/>
              <w:marBottom w:val="0"/>
              <w:divBdr>
                <w:top w:val="none" w:sz="0" w:space="0" w:color="auto"/>
                <w:left w:val="none" w:sz="0" w:space="0" w:color="auto"/>
                <w:bottom w:val="none" w:sz="0" w:space="0" w:color="auto"/>
                <w:right w:val="none" w:sz="0" w:space="0" w:color="auto"/>
              </w:divBdr>
            </w:div>
            <w:div w:id="171264489">
              <w:marLeft w:val="0"/>
              <w:marRight w:val="0"/>
              <w:marTop w:val="0"/>
              <w:marBottom w:val="0"/>
              <w:divBdr>
                <w:top w:val="none" w:sz="0" w:space="0" w:color="auto"/>
                <w:left w:val="none" w:sz="0" w:space="0" w:color="auto"/>
                <w:bottom w:val="none" w:sz="0" w:space="0" w:color="auto"/>
                <w:right w:val="none" w:sz="0" w:space="0" w:color="auto"/>
              </w:divBdr>
              <w:divsChild>
                <w:div w:id="1657105526">
                  <w:marLeft w:val="0"/>
                  <w:marRight w:val="0"/>
                  <w:marTop w:val="0"/>
                  <w:marBottom w:val="0"/>
                  <w:divBdr>
                    <w:top w:val="none" w:sz="0" w:space="0" w:color="auto"/>
                    <w:left w:val="none" w:sz="0" w:space="0" w:color="auto"/>
                    <w:bottom w:val="none" w:sz="0" w:space="0" w:color="auto"/>
                    <w:right w:val="none" w:sz="0" w:space="0" w:color="auto"/>
                  </w:divBdr>
                  <w:divsChild>
                    <w:div w:id="1405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936">
              <w:marLeft w:val="0"/>
              <w:marRight w:val="0"/>
              <w:marTop w:val="0"/>
              <w:marBottom w:val="0"/>
              <w:divBdr>
                <w:top w:val="none" w:sz="0" w:space="0" w:color="auto"/>
                <w:left w:val="none" w:sz="0" w:space="0" w:color="auto"/>
                <w:bottom w:val="none" w:sz="0" w:space="0" w:color="auto"/>
                <w:right w:val="none" w:sz="0" w:space="0" w:color="auto"/>
              </w:divBdr>
            </w:div>
          </w:divsChild>
        </w:div>
        <w:div w:id="425156863">
          <w:marLeft w:val="0"/>
          <w:marRight w:val="0"/>
          <w:marTop w:val="0"/>
          <w:marBottom w:val="0"/>
          <w:divBdr>
            <w:top w:val="none" w:sz="0" w:space="0" w:color="auto"/>
            <w:left w:val="none" w:sz="0" w:space="0" w:color="auto"/>
            <w:bottom w:val="none" w:sz="0" w:space="0" w:color="auto"/>
            <w:right w:val="none" w:sz="0" w:space="0" w:color="auto"/>
          </w:divBdr>
          <w:divsChild>
            <w:div w:id="1533610882">
              <w:marLeft w:val="0"/>
              <w:marRight w:val="0"/>
              <w:marTop w:val="0"/>
              <w:marBottom w:val="0"/>
              <w:divBdr>
                <w:top w:val="none" w:sz="0" w:space="0" w:color="auto"/>
                <w:left w:val="none" w:sz="0" w:space="0" w:color="auto"/>
                <w:bottom w:val="none" w:sz="0" w:space="0" w:color="auto"/>
                <w:right w:val="none" w:sz="0" w:space="0" w:color="auto"/>
              </w:divBdr>
            </w:div>
            <w:div w:id="1328241647">
              <w:marLeft w:val="0"/>
              <w:marRight w:val="0"/>
              <w:marTop w:val="0"/>
              <w:marBottom w:val="0"/>
              <w:divBdr>
                <w:top w:val="none" w:sz="0" w:space="0" w:color="auto"/>
                <w:left w:val="none" w:sz="0" w:space="0" w:color="auto"/>
                <w:bottom w:val="none" w:sz="0" w:space="0" w:color="auto"/>
                <w:right w:val="none" w:sz="0" w:space="0" w:color="auto"/>
              </w:divBdr>
              <w:divsChild>
                <w:div w:id="955141771">
                  <w:marLeft w:val="0"/>
                  <w:marRight w:val="0"/>
                  <w:marTop w:val="0"/>
                  <w:marBottom w:val="0"/>
                  <w:divBdr>
                    <w:top w:val="none" w:sz="0" w:space="0" w:color="auto"/>
                    <w:left w:val="none" w:sz="0" w:space="0" w:color="auto"/>
                    <w:bottom w:val="none" w:sz="0" w:space="0" w:color="auto"/>
                    <w:right w:val="none" w:sz="0" w:space="0" w:color="auto"/>
                  </w:divBdr>
                  <w:divsChild>
                    <w:div w:id="2963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7257">
              <w:marLeft w:val="0"/>
              <w:marRight w:val="0"/>
              <w:marTop w:val="0"/>
              <w:marBottom w:val="0"/>
              <w:divBdr>
                <w:top w:val="none" w:sz="0" w:space="0" w:color="auto"/>
                <w:left w:val="none" w:sz="0" w:space="0" w:color="auto"/>
                <w:bottom w:val="none" w:sz="0" w:space="0" w:color="auto"/>
                <w:right w:val="none" w:sz="0" w:space="0" w:color="auto"/>
              </w:divBdr>
            </w:div>
          </w:divsChild>
        </w:div>
        <w:div w:id="1566839756">
          <w:marLeft w:val="0"/>
          <w:marRight w:val="0"/>
          <w:marTop w:val="0"/>
          <w:marBottom w:val="0"/>
          <w:divBdr>
            <w:top w:val="none" w:sz="0" w:space="0" w:color="auto"/>
            <w:left w:val="none" w:sz="0" w:space="0" w:color="auto"/>
            <w:bottom w:val="none" w:sz="0" w:space="0" w:color="auto"/>
            <w:right w:val="none" w:sz="0" w:space="0" w:color="auto"/>
          </w:divBdr>
          <w:divsChild>
            <w:div w:id="557982730">
              <w:marLeft w:val="0"/>
              <w:marRight w:val="0"/>
              <w:marTop w:val="0"/>
              <w:marBottom w:val="0"/>
              <w:divBdr>
                <w:top w:val="none" w:sz="0" w:space="0" w:color="auto"/>
                <w:left w:val="none" w:sz="0" w:space="0" w:color="auto"/>
                <w:bottom w:val="none" w:sz="0" w:space="0" w:color="auto"/>
                <w:right w:val="none" w:sz="0" w:space="0" w:color="auto"/>
              </w:divBdr>
            </w:div>
            <w:div w:id="1103693436">
              <w:marLeft w:val="0"/>
              <w:marRight w:val="0"/>
              <w:marTop w:val="0"/>
              <w:marBottom w:val="0"/>
              <w:divBdr>
                <w:top w:val="none" w:sz="0" w:space="0" w:color="auto"/>
                <w:left w:val="none" w:sz="0" w:space="0" w:color="auto"/>
                <w:bottom w:val="none" w:sz="0" w:space="0" w:color="auto"/>
                <w:right w:val="none" w:sz="0" w:space="0" w:color="auto"/>
              </w:divBdr>
              <w:divsChild>
                <w:div w:id="784811241">
                  <w:marLeft w:val="0"/>
                  <w:marRight w:val="0"/>
                  <w:marTop w:val="0"/>
                  <w:marBottom w:val="0"/>
                  <w:divBdr>
                    <w:top w:val="none" w:sz="0" w:space="0" w:color="auto"/>
                    <w:left w:val="none" w:sz="0" w:space="0" w:color="auto"/>
                    <w:bottom w:val="none" w:sz="0" w:space="0" w:color="auto"/>
                    <w:right w:val="none" w:sz="0" w:space="0" w:color="auto"/>
                  </w:divBdr>
                  <w:divsChild>
                    <w:div w:id="357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555">
              <w:marLeft w:val="0"/>
              <w:marRight w:val="0"/>
              <w:marTop w:val="0"/>
              <w:marBottom w:val="0"/>
              <w:divBdr>
                <w:top w:val="none" w:sz="0" w:space="0" w:color="auto"/>
                <w:left w:val="none" w:sz="0" w:space="0" w:color="auto"/>
                <w:bottom w:val="none" w:sz="0" w:space="0" w:color="auto"/>
                <w:right w:val="none" w:sz="0" w:space="0" w:color="auto"/>
              </w:divBdr>
            </w:div>
          </w:divsChild>
        </w:div>
        <w:div w:id="1358503497">
          <w:marLeft w:val="0"/>
          <w:marRight w:val="0"/>
          <w:marTop w:val="0"/>
          <w:marBottom w:val="0"/>
          <w:divBdr>
            <w:top w:val="none" w:sz="0" w:space="0" w:color="auto"/>
            <w:left w:val="none" w:sz="0" w:space="0" w:color="auto"/>
            <w:bottom w:val="none" w:sz="0" w:space="0" w:color="auto"/>
            <w:right w:val="none" w:sz="0" w:space="0" w:color="auto"/>
          </w:divBdr>
          <w:divsChild>
            <w:div w:id="777798368">
              <w:marLeft w:val="0"/>
              <w:marRight w:val="0"/>
              <w:marTop w:val="0"/>
              <w:marBottom w:val="0"/>
              <w:divBdr>
                <w:top w:val="none" w:sz="0" w:space="0" w:color="auto"/>
                <w:left w:val="none" w:sz="0" w:space="0" w:color="auto"/>
                <w:bottom w:val="none" w:sz="0" w:space="0" w:color="auto"/>
                <w:right w:val="none" w:sz="0" w:space="0" w:color="auto"/>
              </w:divBdr>
            </w:div>
            <w:div w:id="2060009877">
              <w:marLeft w:val="0"/>
              <w:marRight w:val="0"/>
              <w:marTop w:val="0"/>
              <w:marBottom w:val="0"/>
              <w:divBdr>
                <w:top w:val="none" w:sz="0" w:space="0" w:color="auto"/>
                <w:left w:val="none" w:sz="0" w:space="0" w:color="auto"/>
                <w:bottom w:val="none" w:sz="0" w:space="0" w:color="auto"/>
                <w:right w:val="none" w:sz="0" w:space="0" w:color="auto"/>
              </w:divBdr>
              <w:divsChild>
                <w:div w:id="659043088">
                  <w:marLeft w:val="0"/>
                  <w:marRight w:val="0"/>
                  <w:marTop w:val="0"/>
                  <w:marBottom w:val="0"/>
                  <w:divBdr>
                    <w:top w:val="none" w:sz="0" w:space="0" w:color="auto"/>
                    <w:left w:val="none" w:sz="0" w:space="0" w:color="auto"/>
                    <w:bottom w:val="none" w:sz="0" w:space="0" w:color="auto"/>
                    <w:right w:val="none" w:sz="0" w:space="0" w:color="auto"/>
                  </w:divBdr>
                  <w:divsChild>
                    <w:div w:id="60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112">
              <w:marLeft w:val="0"/>
              <w:marRight w:val="0"/>
              <w:marTop w:val="0"/>
              <w:marBottom w:val="0"/>
              <w:divBdr>
                <w:top w:val="none" w:sz="0" w:space="0" w:color="auto"/>
                <w:left w:val="none" w:sz="0" w:space="0" w:color="auto"/>
                <w:bottom w:val="none" w:sz="0" w:space="0" w:color="auto"/>
                <w:right w:val="none" w:sz="0" w:space="0" w:color="auto"/>
              </w:divBdr>
            </w:div>
          </w:divsChild>
        </w:div>
        <w:div w:id="155150290">
          <w:marLeft w:val="0"/>
          <w:marRight w:val="0"/>
          <w:marTop w:val="0"/>
          <w:marBottom w:val="0"/>
          <w:divBdr>
            <w:top w:val="none" w:sz="0" w:space="0" w:color="auto"/>
            <w:left w:val="none" w:sz="0" w:space="0" w:color="auto"/>
            <w:bottom w:val="none" w:sz="0" w:space="0" w:color="auto"/>
            <w:right w:val="none" w:sz="0" w:space="0" w:color="auto"/>
          </w:divBdr>
          <w:divsChild>
            <w:div w:id="1816485958">
              <w:marLeft w:val="0"/>
              <w:marRight w:val="0"/>
              <w:marTop w:val="0"/>
              <w:marBottom w:val="0"/>
              <w:divBdr>
                <w:top w:val="none" w:sz="0" w:space="0" w:color="auto"/>
                <w:left w:val="none" w:sz="0" w:space="0" w:color="auto"/>
                <w:bottom w:val="none" w:sz="0" w:space="0" w:color="auto"/>
                <w:right w:val="none" w:sz="0" w:space="0" w:color="auto"/>
              </w:divBdr>
            </w:div>
            <w:div w:id="307249590">
              <w:marLeft w:val="0"/>
              <w:marRight w:val="0"/>
              <w:marTop w:val="0"/>
              <w:marBottom w:val="0"/>
              <w:divBdr>
                <w:top w:val="none" w:sz="0" w:space="0" w:color="auto"/>
                <w:left w:val="none" w:sz="0" w:space="0" w:color="auto"/>
                <w:bottom w:val="none" w:sz="0" w:space="0" w:color="auto"/>
                <w:right w:val="none" w:sz="0" w:space="0" w:color="auto"/>
              </w:divBdr>
              <w:divsChild>
                <w:div w:id="964891840">
                  <w:marLeft w:val="0"/>
                  <w:marRight w:val="0"/>
                  <w:marTop w:val="0"/>
                  <w:marBottom w:val="0"/>
                  <w:divBdr>
                    <w:top w:val="none" w:sz="0" w:space="0" w:color="auto"/>
                    <w:left w:val="none" w:sz="0" w:space="0" w:color="auto"/>
                    <w:bottom w:val="none" w:sz="0" w:space="0" w:color="auto"/>
                    <w:right w:val="none" w:sz="0" w:space="0" w:color="auto"/>
                  </w:divBdr>
                  <w:divsChild>
                    <w:div w:id="20766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430">
              <w:marLeft w:val="0"/>
              <w:marRight w:val="0"/>
              <w:marTop w:val="0"/>
              <w:marBottom w:val="0"/>
              <w:divBdr>
                <w:top w:val="none" w:sz="0" w:space="0" w:color="auto"/>
                <w:left w:val="none" w:sz="0" w:space="0" w:color="auto"/>
                <w:bottom w:val="none" w:sz="0" w:space="0" w:color="auto"/>
                <w:right w:val="none" w:sz="0" w:space="0" w:color="auto"/>
              </w:divBdr>
            </w:div>
          </w:divsChild>
        </w:div>
        <w:div w:id="1882353072">
          <w:marLeft w:val="0"/>
          <w:marRight w:val="0"/>
          <w:marTop w:val="0"/>
          <w:marBottom w:val="0"/>
          <w:divBdr>
            <w:top w:val="none" w:sz="0" w:space="0" w:color="auto"/>
            <w:left w:val="none" w:sz="0" w:space="0" w:color="auto"/>
            <w:bottom w:val="none" w:sz="0" w:space="0" w:color="auto"/>
            <w:right w:val="none" w:sz="0" w:space="0" w:color="auto"/>
          </w:divBdr>
          <w:divsChild>
            <w:div w:id="746073802">
              <w:marLeft w:val="0"/>
              <w:marRight w:val="0"/>
              <w:marTop w:val="0"/>
              <w:marBottom w:val="0"/>
              <w:divBdr>
                <w:top w:val="none" w:sz="0" w:space="0" w:color="auto"/>
                <w:left w:val="none" w:sz="0" w:space="0" w:color="auto"/>
                <w:bottom w:val="none" w:sz="0" w:space="0" w:color="auto"/>
                <w:right w:val="none" w:sz="0" w:space="0" w:color="auto"/>
              </w:divBdr>
            </w:div>
            <w:div w:id="1660620243">
              <w:marLeft w:val="0"/>
              <w:marRight w:val="0"/>
              <w:marTop w:val="0"/>
              <w:marBottom w:val="0"/>
              <w:divBdr>
                <w:top w:val="none" w:sz="0" w:space="0" w:color="auto"/>
                <w:left w:val="none" w:sz="0" w:space="0" w:color="auto"/>
                <w:bottom w:val="none" w:sz="0" w:space="0" w:color="auto"/>
                <w:right w:val="none" w:sz="0" w:space="0" w:color="auto"/>
              </w:divBdr>
              <w:divsChild>
                <w:div w:id="1146557180">
                  <w:marLeft w:val="0"/>
                  <w:marRight w:val="0"/>
                  <w:marTop w:val="0"/>
                  <w:marBottom w:val="0"/>
                  <w:divBdr>
                    <w:top w:val="none" w:sz="0" w:space="0" w:color="auto"/>
                    <w:left w:val="none" w:sz="0" w:space="0" w:color="auto"/>
                    <w:bottom w:val="none" w:sz="0" w:space="0" w:color="auto"/>
                    <w:right w:val="none" w:sz="0" w:space="0" w:color="auto"/>
                  </w:divBdr>
                  <w:divsChild>
                    <w:div w:id="566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7054">
              <w:marLeft w:val="0"/>
              <w:marRight w:val="0"/>
              <w:marTop w:val="0"/>
              <w:marBottom w:val="0"/>
              <w:divBdr>
                <w:top w:val="none" w:sz="0" w:space="0" w:color="auto"/>
                <w:left w:val="none" w:sz="0" w:space="0" w:color="auto"/>
                <w:bottom w:val="none" w:sz="0" w:space="0" w:color="auto"/>
                <w:right w:val="none" w:sz="0" w:space="0" w:color="auto"/>
              </w:divBdr>
            </w:div>
          </w:divsChild>
        </w:div>
        <w:div w:id="368146026">
          <w:marLeft w:val="0"/>
          <w:marRight w:val="0"/>
          <w:marTop w:val="0"/>
          <w:marBottom w:val="0"/>
          <w:divBdr>
            <w:top w:val="none" w:sz="0" w:space="0" w:color="auto"/>
            <w:left w:val="none" w:sz="0" w:space="0" w:color="auto"/>
            <w:bottom w:val="none" w:sz="0" w:space="0" w:color="auto"/>
            <w:right w:val="none" w:sz="0" w:space="0" w:color="auto"/>
          </w:divBdr>
          <w:divsChild>
            <w:div w:id="1262760939">
              <w:marLeft w:val="0"/>
              <w:marRight w:val="0"/>
              <w:marTop w:val="0"/>
              <w:marBottom w:val="0"/>
              <w:divBdr>
                <w:top w:val="none" w:sz="0" w:space="0" w:color="auto"/>
                <w:left w:val="none" w:sz="0" w:space="0" w:color="auto"/>
                <w:bottom w:val="none" w:sz="0" w:space="0" w:color="auto"/>
                <w:right w:val="none" w:sz="0" w:space="0" w:color="auto"/>
              </w:divBdr>
            </w:div>
            <w:div w:id="501626491">
              <w:marLeft w:val="0"/>
              <w:marRight w:val="0"/>
              <w:marTop w:val="0"/>
              <w:marBottom w:val="0"/>
              <w:divBdr>
                <w:top w:val="none" w:sz="0" w:space="0" w:color="auto"/>
                <w:left w:val="none" w:sz="0" w:space="0" w:color="auto"/>
                <w:bottom w:val="none" w:sz="0" w:space="0" w:color="auto"/>
                <w:right w:val="none" w:sz="0" w:space="0" w:color="auto"/>
              </w:divBdr>
              <w:divsChild>
                <w:div w:id="2013413828">
                  <w:marLeft w:val="0"/>
                  <w:marRight w:val="0"/>
                  <w:marTop w:val="0"/>
                  <w:marBottom w:val="0"/>
                  <w:divBdr>
                    <w:top w:val="none" w:sz="0" w:space="0" w:color="auto"/>
                    <w:left w:val="none" w:sz="0" w:space="0" w:color="auto"/>
                    <w:bottom w:val="none" w:sz="0" w:space="0" w:color="auto"/>
                    <w:right w:val="none" w:sz="0" w:space="0" w:color="auto"/>
                  </w:divBdr>
                  <w:divsChild>
                    <w:div w:id="17072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367">
              <w:marLeft w:val="0"/>
              <w:marRight w:val="0"/>
              <w:marTop w:val="0"/>
              <w:marBottom w:val="0"/>
              <w:divBdr>
                <w:top w:val="none" w:sz="0" w:space="0" w:color="auto"/>
                <w:left w:val="none" w:sz="0" w:space="0" w:color="auto"/>
                <w:bottom w:val="none" w:sz="0" w:space="0" w:color="auto"/>
                <w:right w:val="none" w:sz="0" w:space="0" w:color="auto"/>
              </w:divBdr>
            </w:div>
          </w:divsChild>
        </w:div>
        <w:div w:id="633022661">
          <w:marLeft w:val="0"/>
          <w:marRight w:val="0"/>
          <w:marTop w:val="0"/>
          <w:marBottom w:val="0"/>
          <w:divBdr>
            <w:top w:val="none" w:sz="0" w:space="0" w:color="auto"/>
            <w:left w:val="none" w:sz="0" w:space="0" w:color="auto"/>
            <w:bottom w:val="none" w:sz="0" w:space="0" w:color="auto"/>
            <w:right w:val="none" w:sz="0" w:space="0" w:color="auto"/>
          </w:divBdr>
          <w:divsChild>
            <w:div w:id="1419323781">
              <w:marLeft w:val="0"/>
              <w:marRight w:val="0"/>
              <w:marTop w:val="0"/>
              <w:marBottom w:val="0"/>
              <w:divBdr>
                <w:top w:val="none" w:sz="0" w:space="0" w:color="auto"/>
                <w:left w:val="none" w:sz="0" w:space="0" w:color="auto"/>
                <w:bottom w:val="none" w:sz="0" w:space="0" w:color="auto"/>
                <w:right w:val="none" w:sz="0" w:space="0" w:color="auto"/>
              </w:divBdr>
            </w:div>
            <w:div w:id="1424105370">
              <w:marLeft w:val="0"/>
              <w:marRight w:val="0"/>
              <w:marTop w:val="0"/>
              <w:marBottom w:val="0"/>
              <w:divBdr>
                <w:top w:val="none" w:sz="0" w:space="0" w:color="auto"/>
                <w:left w:val="none" w:sz="0" w:space="0" w:color="auto"/>
                <w:bottom w:val="none" w:sz="0" w:space="0" w:color="auto"/>
                <w:right w:val="none" w:sz="0" w:space="0" w:color="auto"/>
              </w:divBdr>
              <w:divsChild>
                <w:div w:id="1017803556">
                  <w:marLeft w:val="0"/>
                  <w:marRight w:val="0"/>
                  <w:marTop w:val="0"/>
                  <w:marBottom w:val="0"/>
                  <w:divBdr>
                    <w:top w:val="none" w:sz="0" w:space="0" w:color="auto"/>
                    <w:left w:val="none" w:sz="0" w:space="0" w:color="auto"/>
                    <w:bottom w:val="none" w:sz="0" w:space="0" w:color="auto"/>
                    <w:right w:val="none" w:sz="0" w:space="0" w:color="auto"/>
                  </w:divBdr>
                  <w:divsChild>
                    <w:div w:id="16794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078">
      <w:bodyDiv w:val="1"/>
      <w:marLeft w:val="0"/>
      <w:marRight w:val="0"/>
      <w:marTop w:val="0"/>
      <w:marBottom w:val="0"/>
      <w:divBdr>
        <w:top w:val="none" w:sz="0" w:space="0" w:color="auto"/>
        <w:left w:val="none" w:sz="0" w:space="0" w:color="auto"/>
        <w:bottom w:val="none" w:sz="0" w:space="0" w:color="auto"/>
        <w:right w:val="none" w:sz="0" w:space="0" w:color="auto"/>
      </w:divBdr>
      <w:divsChild>
        <w:div w:id="2100104648">
          <w:marLeft w:val="0"/>
          <w:marRight w:val="0"/>
          <w:marTop w:val="0"/>
          <w:marBottom w:val="0"/>
          <w:divBdr>
            <w:top w:val="none" w:sz="0" w:space="0" w:color="auto"/>
            <w:left w:val="none" w:sz="0" w:space="0" w:color="auto"/>
            <w:bottom w:val="none" w:sz="0" w:space="0" w:color="auto"/>
            <w:right w:val="none" w:sz="0" w:space="0" w:color="auto"/>
          </w:divBdr>
          <w:divsChild>
            <w:div w:id="1911034857">
              <w:marLeft w:val="0"/>
              <w:marRight w:val="0"/>
              <w:marTop w:val="0"/>
              <w:marBottom w:val="0"/>
              <w:divBdr>
                <w:top w:val="none" w:sz="0" w:space="0" w:color="auto"/>
                <w:left w:val="none" w:sz="0" w:space="0" w:color="auto"/>
                <w:bottom w:val="none" w:sz="0" w:space="0" w:color="auto"/>
                <w:right w:val="none" w:sz="0" w:space="0" w:color="auto"/>
              </w:divBdr>
            </w:div>
            <w:div w:id="1634362807">
              <w:marLeft w:val="0"/>
              <w:marRight w:val="0"/>
              <w:marTop w:val="0"/>
              <w:marBottom w:val="0"/>
              <w:divBdr>
                <w:top w:val="none" w:sz="0" w:space="0" w:color="auto"/>
                <w:left w:val="none" w:sz="0" w:space="0" w:color="auto"/>
                <w:bottom w:val="none" w:sz="0" w:space="0" w:color="auto"/>
                <w:right w:val="none" w:sz="0" w:space="0" w:color="auto"/>
              </w:divBdr>
              <w:divsChild>
                <w:div w:id="489055665">
                  <w:marLeft w:val="0"/>
                  <w:marRight w:val="0"/>
                  <w:marTop w:val="0"/>
                  <w:marBottom w:val="0"/>
                  <w:divBdr>
                    <w:top w:val="none" w:sz="0" w:space="0" w:color="auto"/>
                    <w:left w:val="none" w:sz="0" w:space="0" w:color="auto"/>
                    <w:bottom w:val="none" w:sz="0" w:space="0" w:color="auto"/>
                    <w:right w:val="none" w:sz="0" w:space="0" w:color="auto"/>
                  </w:divBdr>
                  <w:divsChild>
                    <w:div w:id="16877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2309">
              <w:marLeft w:val="0"/>
              <w:marRight w:val="0"/>
              <w:marTop w:val="0"/>
              <w:marBottom w:val="0"/>
              <w:divBdr>
                <w:top w:val="none" w:sz="0" w:space="0" w:color="auto"/>
                <w:left w:val="none" w:sz="0" w:space="0" w:color="auto"/>
                <w:bottom w:val="none" w:sz="0" w:space="0" w:color="auto"/>
                <w:right w:val="none" w:sz="0" w:space="0" w:color="auto"/>
              </w:divBdr>
            </w:div>
          </w:divsChild>
        </w:div>
        <w:div w:id="820655622">
          <w:marLeft w:val="0"/>
          <w:marRight w:val="0"/>
          <w:marTop w:val="0"/>
          <w:marBottom w:val="0"/>
          <w:divBdr>
            <w:top w:val="none" w:sz="0" w:space="0" w:color="auto"/>
            <w:left w:val="none" w:sz="0" w:space="0" w:color="auto"/>
            <w:bottom w:val="none" w:sz="0" w:space="0" w:color="auto"/>
            <w:right w:val="none" w:sz="0" w:space="0" w:color="auto"/>
          </w:divBdr>
          <w:divsChild>
            <w:div w:id="1187136643">
              <w:marLeft w:val="0"/>
              <w:marRight w:val="0"/>
              <w:marTop w:val="0"/>
              <w:marBottom w:val="0"/>
              <w:divBdr>
                <w:top w:val="none" w:sz="0" w:space="0" w:color="auto"/>
                <w:left w:val="none" w:sz="0" w:space="0" w:color="auto"/>
                <w:bottom w:val="none" w:sz="0" w:space="0" w:color="auto"/>
                <w:right w:val="none" w:sz="0" w:space="0" w:color="auto"/>
              </w:divBdr>
            </w:div>
            <w:div w:id="1569488551">
              <w:marLeft w:val="0"/>
              <w:marRight w:val="0"/>
              <w:marTop w:val="0"/>
              <w:marBottom w:val="0"/>
              <w:divBdr>
                <w:top w:val="none" w:sz="0" w:space="0" w:color="auto"/>
                <w:left w:val="none" w:sz="0" w:space="0" w:color="auto"/>
                <w:bottom w:val="none" w:sz="0" w:space="0" w:color="auto"/>
                <w:right w:val="none" w:sz="0" w:space="0" w:color="auto"/>
              </w:divBdr>
              <w:divsChild>
                <w:div w:id="388767558">
                  <w:marLeft w:val="0"/>
                  <w:marRight w:val="0"/>
                  <w:marTop w:val="0"/>
                  <w:marBottom w:val="0"/>
                  <w:divBdr>
                    <w:top w:val="none" w:sz="0" w:space="0" w:color="auto"/>
                    <w:left w:val="none" w:sz="0" w:space="0" w:color="auto"/>
                    <w:bottom w:val="none" w:sz="0" w:space="0" w:color="auto"/>
                    <w:right w:val="none" w:sz="0" w:space="0" w:color="auto"/>
                  </w:divBdr>
                  <w:divsChild>
                    <w:div w:id="20876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612">
              <w:marLeft w:val="0"/>
              <w:marRight w:val="0"/>
              <w:marTop w:val="0"/>
              <w:marBottom w:val="0"/>
              <w:divBdr>
                <w:top w:val="none" w:sz="0" w:space="0" w:color="auto"/>
                <w:left w:val="none" w:sz="0" w:space="0" w:color="auto"/>
                <w:bottom w:val="none" w:sz="0" w:space="0" w:color="auto"/>
                <w:right w:val="none" w:sz="0" w:space="0" w:color="auto"/>
              </w:divBdr>
            </w:div>
          </w:divsChild>
        </w:div>
        <w:div w:id="461460948">
          <w:marLeft w:val="0"/>
          <w:marRight w:val="0"/>
          <w:marTop w:val="0"/>
          <w:marBottom w:val="0"/>
          <w:divBdr>
            <w:top w:val="none" w:sz="0" w:space="0" w:color="auto"/>
            <w:left w:val="none" w:sz="0" w:space="0" w:color="auto"/>
            <w:bottom w:val="none" w:sz="0" w:space="0" w:color="auto"/>
            <w:right w:val="none" w:sz="0" w:space="0" w:color="auto"/>
          </w:divBdr>
          <w:divsChild>
            <w:div w:id="373500561">
              <w:marLeft w:val="0"/>
              <w:marRight w:val="0"/>
              <w:marTop w:val="0"/>
              <w:marBottom w:val="0"/>
              <w:divBdr>
                <w:top w:val="none" w:sz="0" w:space="0" w:color="auto"/>
                <w:left w:val="none" w:sz="0" w:space="0" w:color="auto"/>
                <w:bottom w:val="none" w:sz="0" w:space="0" w:color="auto"/>
                <w:right w:val="none" w:sz="0" w:space="0" w:color="auto"/>
              </w:divBdr>
            </w:div>
            <w:div w:id="284971926">
              <w:marLeft w:val="0"/>
              <w:marRight w:val="0"/>
              <w:marTop w:val="0"/>
              <w:marBottom w:val="0"/>
              <w:divBdr>
                <w:top w:val="none" w:sz="0" w:space="0" w:color="auto"/>
                <w:left w:val="none" w:sz="0" w:space="0" w:color="auto"/>
                <w:bottom w:val="none" w:sz="0" w:space="0" w:color="auto"/>
                <w:right w:val="none" w:sz="0" w:space="0" w:color="auto"/>
              </w:divBdr>
              <w:divsChild>
                <w:div w:id="2026396992">
                  <w:marLeft w:val="0"/>
                  <w:marRight w:val="0"/>
                  <w:marTop w:val="0"/>
                  <w:marBottom w:val="0"/>
                  <w:divBdr>
                    <w:top w:val="none" w:sz="0" w:space="0" w:color="auto"/>
                    <w:left w:val="none" w:sz="0" w:space="0" w:color="auto"/>
                    <w:bottom w:val="none" w:sz="0" w:space="0" w:color="auto"/>
                    <w:right w:val="none" w:sz="0" w:space="0" w:color="auto"/>
                  </w:divBdr>
                  <w:divsChild>
                    <w:div w:id="3541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4358">
              <w:marLeft w:val="0"/>
              <w:marRight w:val="0"/>
              <w:marTop w:val="0"/>
              <w:marBottom w:val="0"/>
              <w:divBdr>
                <w:top w:val="none" w:sz="0" w:space="0" w:color="auto"/>
                <w:left w:val="none" w:sz="0" w:space="0" w:color="auto"/>
                <w:bottom w:val="none" w:sz="0" w:space="0" w:color="auto"/>
                <w:right w:val="none" w:sz="0" w:space="0" w:color="auto"/>
              </w:divBdr>
            </w:div>
          </w:divsChild>
        </w:div>
        <w:div w:id="1638871872">
          <w:marLeft w:val="0"/>
          <w:marRight w:val="0"/>
          <w:marTop w:val="0"/>
          <w:marBottom w:val="0"/>
          <w:divBdr>
            <w:top w:val="none" w:sz="0" w:space="0" w:color="auto"/>
            <w:left w:val="none" w:sz="0" w:space="0" w:color="auto"/>
            <w:bottom w:val="none" w:sz="0" w:space="0" w:color="auto"/>
            <w:right w:val="none" w:sz="0" w:space="0" w:color="auto"/>
          </w:divBdr>
          <w:divsChild>
            <w:div w:id="97870261">
              <w:marLeft w:val="0"/>
              <w:marRight w:val="0"/>
              <w:marTop w:val="0"/>
              <w:marBottom w:val="0"/>
              <w:divBdr>
                <w:top w:val="none" w:sz="0" w:space="0" w:color="auto"/>
                <w:left w:val="none" w:sz="0" w:space="0" w:color="auto"/>
                <w:bottom w:val="none" w:sz="0" w:space="0" w:color="auto"/>
                <w:right w:val="none" w:sz="0" w:space="0" w:color="auto"/>
              </w:divBdr>
            </w:div>
            <w:div w:id="21369599">
              <w:marLeft w:val="0"/>
              <w:marRight w:val="0"/>
              <w:marTop w:val="0"/>
              <w:marBottom w:val="0"/>
              <w:divBdr>
                <w:top w:val="none" w:sz="0" w:space="0" w:color="auto"/>
                <w:left w:val="none" w:sz="0" w:space="0" w:color="auto"/>
                <w:bottom w:val="none" w:sz="0" w:space="0" w:color="auto"/>
                <w:right w:val="none" w:sz="0" w:space="0" w:color="auto"/>
              </w:divBdr>
              <w:divsChild>
                <w:div w:id="1834564605">
                  <w:marLeft w:val="0"/>
                  <w:marRight w:val="0"/>
                  <w:marTop w:val="0"/>
                  <w:marBottom w:val="0"/>
                  <w:divBdr>
                    <w:top w:val="none" w:sz="0" w:space="0" w:color="auto"/>
                    <w:left w:val="none" w:sz="0" w:space="0" w:color="auto"/>
                    <w:bottom w:val="none" w:sz="0" w:space="0" w:color="auto"/>
                    <w:right w:val="none" w:sz="0" w:space="0" w:color="auto"/>
                  </w:divBdr>
                  <w:divsChild>
                    <w:div w:id="20732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420">
              <w:marLeft w:val="0"/>
              <w:marRight w:val="0"/>
              <w:marTop w:val="0"/>
              <w:marBottom w:val="0"/>
              <w:divBdr>
                <w:top w:val="none" w:sz="0" w:space="0" w:color="auto"/>
                <w:left w:val="none" w:sz="0" w:space="0" w:color="auto"/>
                <w:bottom w:val="none" w:sz="0" w:space="0" w:color="auto"/>
                <w:right w:val="none" w:sz="0" w:space="0" w:color="auto"/>
              </w:divBdr>
            </w:div>
          </w:divsChild>
        </w:div>
        <w:div w:id="1981306600">
          <w:marLeft w:val="0"/>
          <w:marRight w:val="0"/>
          <w:marTop w:val="0"/>
          <w:marBottom w:val="0"/>
          <w:divBdr>
            <w:top w:val="none" w:sz="0" w:space="0" w:color="auto"/>
            <w:left w:val="none" w:sz="0" w:space="0" w:color="auto"/>
            <w:bottom w:val="none" w:sz="0" w:space="0" w:color="auto"/>
            <w:right w:val="none" w:sz="0" w:space="0" w:color="auto"/>
          </w:divBdr>
          <w:divsChild>
            <w:div w:id="1862402471">
              <w:marLeft w:val="0"/>
              <w:marRight w:val="0"/>
              <w:marTop w:val="0"/>
              <w:marBottom w:val="0"/>
              <w:divBdr>
                <w:top w:val="none" w:sz="0" w:space="0" w:color="auto"/>
                <w:left w:val="none" w:sz="0" w:space="0" w:color="auto"/>
                <w:bottom w:val="none" w:sz="0" w:space="0" w:color="auto"/>
                <w:right w:val="none" w:sz="0" w:space="0" w:color="auto"/>
              </w:divBdr>
            </w:div>
            <w:div w:id="1651399985">
              <w:marLeft w:val="0"/>
              <w:marRight w:val="0"/>
              <w:marTop w:val="0"/>
              <w:marBottom w:val="0"/>
              <w:divBdr>
                <w:top w:val="none" w:sz="0" w:space="0" w:color="auto"/>
                <w:left w:val="none" w:sz="0" w:space="0" w:color="auto"/>
                <w:bottom w:val="none" w:sz="0" w:space="0" w:color="auto"/>
                <w:right w:val="none" w:sz="0" w:space="0" w:color="auto"/>
              </w:divBdr>
              <w:divsChild>
                <w:div w:id="1956717610">
                  <w:marLeft w:val="0"/>
                  <w:marRight w:val="0"/>
                  <w:marTop w:val="0"/>
                  <w:marBottom w:val="0"/>
                  <w:divBdr>
                    <w:top w:val="none" w:sz="0" w:space="0" w:color="auto"/>
                    <w:left w:val="none" w:sz="0" w:space="0" w:color="auto"/>
                    <w:bottom w:val="none" w:sz="0" w:space="0" w:color="auto"/>
                    <w:right w:val="none" w:sz="0" w:space="0" w:color="auto"/>
                  </w:divBdr>
                  <w:divsChild>
                    <w:div w:id="16545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183">
              <w:marLeft w:val="0"/>
              <w:marRight w:val="0"/>
              <w:marTop w:val="0"/>
              <w:marBottom w:val="0"/>
              <w:divBdr>
                <w:top w:val="none" w:sz="0" w:space="0" w:color="auto"/>
                <w:left w:val="none" w:sz="0" w:space="0" w:color="auto"/>
                <w:bottom w:val="none" w:sz="0" w:space="0" w:color="auto"/>
                <w:right w:val="none" w:sz="0" w:space="0" w:color="auto"/>
              </w:divBdr>
            </w:div>
          </w:divsChild>
        </w:div>
        <w:div w:id="216284043">
          <w:marLeft w:val="0"/>
          <w:marRight w:val="0"/>
          <w:marTop w:val="0"/>
          <w:marBottom w:val="0"/>
          <w:divBdr>
            <w:top w:val="none" w:sz="0" w:space="0" w:color="auto"/>
            <w:left w:val="none" w:sz="0" w:space="0" w:color="auto"/>
            <w:bottom w:val="none" w:sz="0" w:space="0" w:color="auto"/>
            <w:right w:val="none" w:sz="0" w:space="0" w:color="auto"/>
          </w:divBdr>
          <w:divsChild>
            <w:div w:id="2128884256">
              <w:marLeft w:val="0"/>
              <w:marRight w:val="0"/>
              <w:marTop w:val="0"/>
              <w:marBottom w:val="0"/>
              <w:divBdr>
                <w:top w:val="none" w:sz="0" w:space="0" w:color="auto"/>
                <w:left w:val="none" w:sz="0" w:space="0" w:color="auto"/>
                <w:bottom w:val="none" w:sz="0" w:space="0" w:color="auto"/>
                <w:right w:val="none" w:sz="0" w:space="0" w:color="auto"/>
              </w:divBdr>
            </w:div>
            <w:div w:id="1397166520">
              <w:marLeft w:val="0"/>
              <w:marRight w:val="0"/>
              <w:marTop w:val="0"/>
              <w:marBottom w:val="0"/>
              <w:divBdr>
                <w:top w:val="none" w:sz="0" w:space="0" w:color="auto"/>
                <w:left w:val="none" w:sz="0" w:space="0" w:color="auto"/>
                <w:bottom w:val="none" w:sz="0" w:space="0" w:color="auto"/>
                <w:right w:val="none" w:sz="0" w:space="0" w:color="auto"/>
              </w:divBdr>
              <w:divsChild>
                <w:div w:id="201987863">
                  <w:marLeft w:val="0"/>
                  <w:marRight w:val="0"/>
                  <w:marTop w:val="0"/>
                  <w:marBottom w:val="0"/>
                  <w:divBdr>
                    <w:top w:val="none" w:sz="0" w:space="0" w:color="auto"/>
                    <w:left w:val="none" w:sz="0" w:space="0" w:color="auto"/>
                    <w:bottom w:val="none" w:sz="0" w:space="0" w:color="auto"/>
                    <w:right w:val="none" w:sz="0" w:space="0" w:color="auto"/>
                  </w:divBdr>
                  <w:divsChild>
                    <w:div w:id="135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882">
              <w:marLeft w:val="0"/>
              <w:marRight w:val="0"/>
              <w:marTop w:val="0"/>
              <w:marBottom w:val="0"/>
              <w:divBdr>
                <w:top w:val="none" w:sz="0" w:space="0" w:color="auto"/>
                <w:left w:val="none" w:sz="0" w:space="0" w:color="auto"/>
                <w:bottom w:val="none" w:sz="0" w:space="0" w:color="auto"/>
                <w:right w:val="none" w:sz="0" w:space="0" w:color="auto"/>
              </w:divBdr>
            </w:div>
          </w:divsChild>
        </w:div>
        <w:div w:id="938028001">
          <w:marLeft w:val="0"/>
          <w:marRight w:val="0"/>
          <w:marTop w:val="0"/>
          <w:marBottom w:val="0"/>
          <w:divBdr>
            <w:top w:val="none" w:sz="0" w:space="0" w:color="auto"/>
            <w:left w:val="none" w:sz="0" w:space="0" w:color="auto"/>
            <w:bottom w:val="none" w:sz="0" w:space="0" w:color="auto"/>
            <w:right w:val="none" w:sz="0" w:space="0" w:color="auto"/>
          </w:divBdr>
          <w:divsChild>
            <w:div w:id="1618219777">
              <w:marLeft w:val="0"/>
              <w:marRight w:val="0"/>
              <w:marTop w:val="0"/>
              <w:marBottom w:val="0"/>
              <w:divBdr>
                <w:top w:val="none" w:sz="0" w:space="0" w:color="auto"/>
                <w:left w:val="none" w:sz="0" w:space="0" w:color="auto"/>
                <w:bottom w:val="none" w:sz="0" w:space="0" w:color="auto"/>
                <w:right w:val="none" w:sz="0" w:space="0" w:color="auto"/>
              </w:divBdr>
            </w:div>
            <w:div w:id="683360781">
              <w:marLeft w:val="0"/>
              <w:marRight w:val="0"/>
              <w:marTop w:val="0"/>
              <w:marBottom w:val="0"/>
              <w:divBdr>
                <w:top w:val="none" w:sz="0" w:space="0" w:color="auto"/>
                <w:left w:val="none" w:sz="0" w:space="0" w:color="auto"/>
                <w:bottom w:val="none" w:sz="0" w:space="0" w:color="auto"/>
                <w:right w:val="none" w:sz="0" w:space="0" w:color="auto"/>
              </w:divBdr>
              <w:divsChild>
                <w:div w:id="1041904911">
                  <w:marLeft w:val="0"/>
                  <w:marRight w:val="0"/>
                  <w:marTop w:val="0"/>
                  <w:marBottom w:val="0"/>
                  <w:divBdr>
                    <w:top w:val="none" w:sz="0" w:space="0" w:color="auto"/>
                    <w:left w:val="none" w:sz="0" w:space="0" w:color="auto"/>
                    <w:bottom w:val="none" w:sz="0" w:space="0" w:color="auto"/>
                    <w:right w:val="none" w:sz="0" w:space="0" w:color="auto"/>
                  </w:divBdr>
                  <w:divsChild>
                    <w:div w:id="219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20742">
      <w:bodyDiv w:val="1"/>
      <w:marLeft w:val="0"/>
      <w:marRight w:val="0"/>
      <w:marTop w:val="0"/>
      <w:marBottom w:val="0"/>
      <w:divBdr>
        <w:top w:val="none" w:sz="0" w:space="0" w:color="auto"/>
        <w:left w:val="none" w:sz="0" w:space="0" w:color="auto"/>
        <w:bottom w:val="none" w:sz="0" w:space="0" w:color="auto"/>
        <w:right w:val="none" w:sz="0" w:space="0" w:color="auto"/>
      </w:divBdr>
      <w:divsChild>
        <w:div w:id="446198017">
          <w:marLeft w:val="0"/>
          <w:marRight w:val="0"/>
          <w:marTop w:val="0"/>
          <w:marBottom w:val="0"/>
          <w:divBdr>
            <w:top w:val="none" w:sz="0" w:space="0" w:color="auto"/>
            <w:left w:val="none" w:sz="0" w:space="0" w:color="auto"/>
            <w:bottom w:val="none" w:sz="0" w:space="0" w:color="auto"/>
            <w:right w:val="none" w:sz="0" w:space="0" w:color="auto"/>
          </w:divBdr>
          <w:divsChild>
            <w:div w:id="756749232">
              <w:marLeft w:val="0"/>
              <w:marRight w:val="0"/>
              <w:marTop w:val="0"/>
              <w:marBottom w:val="0"/>
              <w:divBdr>
                <w:top w:val="none" w:sz="0" w:space="0" w:color="auto"/>
                <w:left w:val="none" w:sz="0" w:space="0" w:color="auto"/>
                <w:bottom w:val="none" w:sz="0" w:space="0" w:color="auto"/>
                <w:right w:val="none" w:sz="0" w:space="0" w:color="auto"/>
              </w:divBdr>
            </w:div>
            <w:div w:id="1379890325">
              <w:marLeft w:val="0"/>
              <w:marRight w:val="0"/>
              <w:marTop w:val="0"/>
              <w:marBottom w:val="0"/>
              <w:divBdr>
                <w:top w:val="none" w:sz="0" w:space="0" w:color="auto"/>
                <w:left w:val="none" w:sz="0" w:space="0" w:color="auto"/>
                <w:bottom w:val="none" w:sz="0" w:space="0" w:color="auto"/>
                <w:right w:val="none" w:sz="0" w:space="0" w:color="auto"/>
              </w:divBdr>
              <w:divsChild>
                <w:div w:id="1118139816">
                  <w:marLeft w:val="0"/>
                  <w:marRight w:val="0"/>
                  <w:marTop w:val="0"/>
                  <w:marBottom w:val="0"/>
                  <w:divBdr>
                    <w:top w:val="none" w:sz="0" w:space="0" w:color="auto"/>
                    <w:left w:val="none" w:sz="0" w:space="0" w:color="auto"/>
                    <w:bottom w:val="none" w:sz="0" w:space="0" w:color="auto"/>
                    <w:right w:val="none" w:sz="0" w:space="0" w:color="auto"/>
                  </w:divBdr>
                  <w:divsChild>
                    <w:div w:id="11907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8426">
              <w:marLeft w:val="0"/>
              <w:marRight w:val="0"/>
              <w:marTop w:val="0"/>
              <w:marBottom w:val="0"/>
              <w:divBdr>
                <w:top w:val="none" w:sz="0" w:space="0" w:color="auto"/>
                <w:left w:val="none" w:sz="0" w:space="0" w:color="auto"/>
                <w:bottom w:val="none" w:sz="0" w:space="0" w:color="auto"/>
                <w:right w:val="none" w:sz="0" w:space="0" w:color="auto"/>
              </w:divBdr>
            </w:div>
          </w:divsChild>
        </w:div>
        <w:div w:id="1943221139">
          <w:marLeft w:val="0"/>
          <w:marRight w:val="0"/>
          <w:marTop w:val="0"/>
          <w:marBottom w:val="0"/>
          <w:divBdr>
            <w:top w:val="none" w:sz="0" w:space="0" w:color="auto"/>
            <w:left w:val="none" w:sz="0" w:space="0" w:color="auto"/>
            <w:bottom w:val="none" w:sz="0" w:space="0" w:color="auto"/>
            <w:right w:val="none" w:sz="0" w:space="0" w:color="auto"/>
          </w:divBdr>
          <w:divsChild>
            <w:div w:id="1037857596">
              <w:marLeft w:val="0"/>
              <w:marRight w:val="0"/>
              <w:marTop w:val="0"/>
              <w:marBottom w:val="0"/>
              <w:divBdr>
                <w:top w:val="none" w:sz="0" w:space="0" w:color="auto"/>
                <w:left w:val="none" w:sz="0" w:space="0" w:color="auto"/>
                <w:bottom w:val="none" w:sz="0" w:space="0" w:color="auto"/>
                <w:right w:val="none" w:sz="0" w:space="0" w:color="auto"/>
              </w:divBdr>
            </w:div>
            <w:div w:id="398989722">
              <w:marLeft w:val="0"/>
              <w:marRight w:val="0"/>
              <w:marTop w:val="0"/>
              <w:marBottom w:val="0"/>
              <w:divBdr>
                <w:top w:val="none" w:sz="0" w:space="0" w:color="auto"/>
                <w:left w:val="none" w:sz="0" w:space="0" w:color="auto"/>
                <w:bottom w:val="none" w:sz="0" w:space="0" w:color="auto"/>
                <w:right w:val="none" w:sz="0" w:space="0" w:color="auto"/>
              </w:divBdr>
              <w:divsChild>
                <w:div w:id="793182929">
                  <w:marLeft w:val="0"/>
                  <w:marRight w:val="0"/>
                  <w:marTop w:val="0"/>
                  <w:marBottom w:val="0"/>
                  <w:divBdr>
                    <w:top w:val="none" w:sz="0" w:space="0" w:color="auto"/>
                    <w:left w:val="none" w:sz="0" w:space="0" w:color="auto"/>
                    <w:bottom w:val="none" w:sz="0" w:space="0" w:color="auto"/>
                    <w:right w:val="none" w:sz="0" w:space="0" w:color="auto"/>
                  </w:divBdr>
                  <w:divsChild>
                    <w:div w:id="1838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635">
              <w:marLeft w:val="0"/>
              <w:marRight w:val="0"/>
              <w:marTop w:val="0"/>
              <w:marBottom w:val="0"/>
              <w:divBdr>
                <w:top w:val="none" w:sz="0" w:space="0" w:color="auto"/>
                <w:left w:val="none" w:sz="0" w:space="0" w:color="auto"/>
                <w:bottom w:val="none" w:sz="0" w:space="0" w:color="auto"/>
                <w:right w:val="none" w:sz="0" w:space="0" w:color="auto"/>
              </w:divBdr>
            </w:div>
          </w:divsChild>
        </w:div>
        <w:div w:id="448666805">
          <w:marLeft w:val="0"/>
          <w:marRight w:val="0"/>
          <w:marTop w:val="0"/>
          <w:marBottom w:val="0"/>
          <w:divBdr>
            <w:top w:val="none" w:sz="0" w:space="0" w:color="auto"/>
            <w:left w:val="none" w:sz="0" w:space="0" w:color="auto"/>
            <w:bottom w:val="none" w:sz="0" w:space="0" w:color="auto"/>
            <w:right w:val="none" w:sz="0" w:space="0" w:color="auto"/>
          </w:divBdr>
          <w:divsChild>
            <w:div w:id="1901208186">
              <w:marLeft w:val="0"/>
              <w:marRight w:val="0"/>
              <w:marTop w:val="0"/>
              <w:marBottom w:val="0"/>
              <w:divBdr>
                <w:top w:val="none" w:sz="0" w:space="0" w:color="auto"/>
                <w:left w:val="none" w:sz="0" w:space="0" w:color="auto"/>
                <w:bottom w:val="none" w:sz="0" w:space="0" w:color="auto"/>
                <w:right w:val="none" w:sz="0" w:space="0" w:color="auto"/>
              </w:divBdr>
            </w:div>
            <w:div w:id="1155880421">
              <w:marLeft w:val="0"/>
              <w:marRight w:val="0"/>
              <w:marTop w:val="0"/>
              <w:marBottom w:val="0"/>
              <w:divBdr>
                <w:top w:val="none" w:sz="0" w:space="0" w:color="auto"/>
                <w:left w:val="none" w:sz="0" w:space="0" w:color="auto"/>
                <w:bottom w:val="none" w:sz="0" w:space="0" w:color="auto"/>
                <w:right w:val="none" w:sz="0" w:space="0" w:color="auto"/>
              </w:divBdr>
              <w:divsChild>
                <w:div w:id="88164702">
                  <w:marLeft w:val="0"/>
                  <w:marRight w:val="0"/>
                  <w:marTop w:val="0"/>
                  <w:marBottom w:val="0"/>
                  <w:divBdr>
                    <w:top w:val="none" w:sz="0" w:space="0" w:color="auto"/>
                    <w:left w:val="none" w:sz="0" w:space="0" w:color="auto"/>
                    <w:bottom w:val="none" w:sz="0" w:space="0" w:color="auto"/>
                    <w:right w:val="none" w:sz="0" w:space="0" w:color="auto"/>
                  </w:divBdr>
                  <w:divsChild>
                    <w:div w:id="10962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702">
              <w:marLeft w:val="0"/>
              <w:marRight w:val="0"/>
              <w:marTop w:val="0"/>
              <w:marBottom w:val="0"/>
              <w:divBdr>
                <w:top w:val="none" w:sz="0" w:space="0" w:color="auto"/>
                <w:left w:val="none" w:sz="0" w:space="0" w:color="auto"/>
                <w:bottom w:val="none" w:sz="0" w:space="0" w:color="auto"/>
                <w:right w:val="none" w:sz="0" w:space="0" w:color="auto"/>
              </w:divBdr>
            </w:div>
          </w:divsChild>
        </w:div>
        <w:div w:id="713583857">
          <w:marLeft w:val="0"/>
          <w:marRight w:val="0"/>
          <w:marTop w:val="0"/>
          <w:marBottom w:val="0"/>
          <w:divBdr>
            <w:top w:val="none" w:sz="0" w:space="0" w:color="auto"/>
            <w:left w:val="none" w:sz="0" w:space="0" w:color="auto"/>
            <w:bottom w:val="none" w:sz="0" w:space="0" w:color="auto"/>
            <w:right w:val="none" w:sz="0" w:space="0" w:color="auto"/>
          </w:divBdr>
          <w:divsChild>
            <w:div w:id="1299341763">
              <w:marLeft w:val="0"/>
              <w:marRight w:val="0"/>
              <w:marTop w:val="0"/>
              <w:marBottom w:val="0"/>
              <w:divBdr>
                <w:top w:val="none" w:sz="0" w:space="0" w:color="auto"/>
                <w:left w:val="none" w:sz="0" w:space="0" w:color="auto"/>
                <w:bottom w:val="none" w:sz="0" w:space="0" w:color="auto"/>
                <w:right w:val="none" w:sz="0" w:space="0" w:color="auto"/>
              </w:divBdr>
            </w:div>
            <w:div w:id="693926442">
              <w:marLeft w:val="0"/>
              <w:marRight w:val="0"/>
              <w:marTop w:val="0"/>
              <w:marBottom w:val="0"/>
              <w:divBdr>
                <w:top w:val="none" w:sz="0" w:space="0" w:color="auto"/>
                <w:left w:val="none" w:sz="0" w:space="0" w:color="auto"/>
                <w:bottom w:val="none" w:sz="0" w:space="0" w:color="auto"/>
                <w:right w:val="none" w:sz="0" w:space="0" w:color="auto"/>
              </w:divBdr>
              <w:divsChild>
                <w:div w:id="449279923">
                  <w:marLeft w:val="0"/>
                  <w:marRight w:val="0"/>
                  <w:marTop w:val="0"/>
                  <w:marBottom w:val="0"/>
                  <w:divBdr>
                    <w:top w:val="none" w:sz="0" w:space="0" w:color="auto"/>
                    <w:left w:val="none" w:sz="0" w:space="0" w:color="auto"/>
                    <w:bottom w:val="none" w:sz="0" w:space="0" w:color="auto"/>
                    <w:right w:val="none" w:sz="0" w:space="0" w:color="auto"/>
                  </w:divBdr>
                  <w:divsChild>
                    <w:div w:id="7023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156">
              <w:marLeft w:val="0"/>
              <w:marRight w:val="0"/>
              <w:marTop w:val="0"/>
              <w:marBottom w:val="0"/>
              <w:divBdr>
                <w:top w:val="none" w:sz="0" w:space="0" w:color="auto"/>
                <w:left w:val="none" w:sz="0" w:space="0" w:color="auto"/>
                <w:bottom w:val="none" w:sz="0" w:space="0" w:color="auto"/>
                <w:right w:val="none" w:sz="0" w:space="0" w:color="auto"/>
              </w:divBdr>
            </w:div>
          </w:divsChild>
        </w:div>
        <w:div w:id="107429429">
          <w:marLeft w:val="0"/>
          <w:marRight w:val="0"/>
          <w:marTop w:val="0"/>
          <w:marBottom w:val="0"/>
          <w:divBdr>
            <w:top w:val="none" w:sz="0" w:space="0" w:color="auto"/>
            <w:left w:val="none" w:sz="0" w:space="0" w:color="auto"/>
            <w:bottom w:val="none" w:sz="0" w:space="0" w:color="auto"/>
            <w:right w:val="none" w:sz="0" w:space="0" w:color="auto"/>
          </w:divBdr>
          <w:divsChild>
            <w:div w:id="1657612501">
              <w:marLeft w:val="0"/>
              <w:marRight w:val="0"/>
              <w:marTop w:val="0"/>
              <w:marBottom w:val="0"/>
              <w:divBdr>
                <w:top w:val="none" w:sz="0" w:space="0" w:color="auto"/>
                <w:left w:val="none" w:sz="0" w:space="0" w:color="auto"/>
                <w:bottom w:val="none" w:sz="0" w:space="0" w:color="auto"/>
                <w:right w:val="none" w:sz="0" w:space="0" w:color="auto"/>
              </w:divBdr>
            </w:div>
            <w:div w:id="727145178">
              <w:marLeft w:val="0"/>
              <w:marRight w:val="0"/>
              <w:marTop w:val="0"/>
              <w:marBottom w:val="0"/>
              <w:divBdr>
                <w:top w:val="none" w:sz="0" w:space="0" w:color="auto"/>
                <w:left w:val="none" w:sz="0" w:space="0" w:color="auto"/>
                <w:bottom w:val="none" w:sz="0" w:space="0" w:color="auto"/>
                <w:right w:val="none" w:sz="0" w:space="0" w:color="auto"/>
              </w:divBdr>
              <w:divsChild>
                <w:div w:id="565922318">
                  <w:marLeft w:val="0"/>
                  <w:marRight w:val="0"/>
                  <w:marTop w:val="0"/>
                  <w:marBottom w:val="0"/>
                  <w:divBdr>
                    <w:top w:val="none" w:sz="0" w:space="0" w:color="auto"/>
                    <w:left w:val="none" w:sz="0" w:space="0" w:color="auto"/>
                    <w:bottom w:val="none" w:sz="0" w:space="0" w:color="auto"/>
                    <w:right w:val="none" w:sz="0" w:space="0" w:color="auto"/>
                  </w:divBdr>
                  <w:divsChild>
                    <w:div w:id="26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2417">
              <w:marLeft w:val="0"/>
              <w:marRight w:val="0"/>
              <w:marTop w:val="0"/>
              <w:marBottom w:val="0"/>
              <w:divBdr>
                <w:top w:val="none" w:sz="0" w:space="0" w:color="auto"/>
                <w:left w:val="none" w:sz="0" w:space="0" w:color="auto"/>
                <w:bottom w:val="none" w:sz="0" w:space="0" w:color="auto"/>
                <w:right w:val="none" w:sz="0" w:space="0" w:color="auto"/>
              </w:divBdr>
            </w:div>
          </w:divsChild>
        </w:div>
        <w:div w:id="1800220198">
          <w:marLeft w:val="0"/>
          <w:marRight w:val="0"/>
          <w:marTop w:val="0"/>
          <w:marBottom w:val="0"/>
          <w:divBdr>
            <w:top w:val="none" w:sz="0" w:space="0" w:color="auto"/>
            <w:left w:val="none" w:sz="0" w:space="0" w:color="auto"/>
            <w:bottom w:val="none" w:sz="0" w:space="0" w:color="auto"/>
            <w:right w:val="none" w:sz="0" w:space="0" w:color="auto"/>
          </w:divBdr>
          <w:divsChild>
            <w:div w:id="1130250230">
              <w:marLeft w:val="0"/>
              <w:marRight w:val="0"/>
              <w:marTop w:val="0"/>
              <w:marBottom w:val="0"/>
              <w:divBdr>
                <w:top w:val="none" w:sz="0" w:space="0" w:color="auto"/>
                <w:left w:val="none" w:sz="0" w:space="0" w:color="auto"/>
                <w:bottom w:val="none" w:sz="0" w:space="0" w:color="auto"/>
                <w:right w:val="none" w:sz="0" w:space="0" w:color="auto"/>
              </w:divBdr>
            </w:div>
            <w:div w:id="1832022897">
              <w:marLeft w:val="0"/>
              <w:marRight w:val="0"/>
              <w:marTop w:val="0"/>
              <w:marBottom w:val="0"/>
              <w:divBdr>
                <w:top w:val="none" w:sz="0" w:space="0" w:color="auto"/>
                <w:left w:val="none" w:sz="0" w:space="0" w:color="auto"/>
                <w:bottom w:val="none" w:sz="0" w:space="0" w:color="auto"/>
                <w:right w:val="none" w:sz="0" w:space="0" w:color="auto"/>
              </w:divBdr>
              <w:divsChild>
                <w:div w:id="1731727704">
                  <w:marLeft w:val="0"/>
                  <w:marRight w:val="0"/>
                  <w:marTop w:val="0"/>
                  <w:marBottom w:val="0"/>
                  <w:divBdr>
                    <w:top w:val="none" w:sz="0" w:space="0" w:color="auto"/>
                    <w:left w:val="none" w:sz="0" w:space="0" w:color="auto"/>
                    <w:bottom w:val="none" w:sz="0" w:space="0" w:color="auto"/>
                    <w:right w:val="none" w:sz="0" w:space="0" w:color="auto"/>
                  </w:divBdr>
                  <w:divsChild>
                    <w:div w:id="14646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848">
              <w:marLeft w:val="0"/>
              <w:marRight w:val="0"/>
              <w:marTop w:val="0"/>
              <w:marBottom w:val="0"/>
              <w:divBdr>
                <w:top w:val="none" w:sz="0" w:space="0" w:color="auto"/>
                <w:left w:val="none" w:sz="0" w:space="0" w:color="auto"/>
                <w:bottom w:val="none" w:sz="0" w:space="0" w:color="auto"/>
                <w:right w:val="none" w:sz="0" w:space="0" w:color="auto"/>
              </w:divBdr>
            </w:div>
          </w:divsChild>
        </w:div>
        <w:div w:id="1402754845">
          <w:marLeft w:val="0"/>
          <w:marRight w:val="0"/>
          <w:marTop w:val="0"/>
          <w:marBottom w:val="0"/>
          <w:divBdr>
            <w:top w:val="none" w:sz="0" w:space="0" w:color="auto"/>
            <w:left w:val="none" w:sz="0" w:space="0" w:color="auto"/>
            <w:bottom w:val="none" w:sz="0" w:space="0" w:color="auto"/>
            <w:right w:val="none" w:sz="0" w:space="0" w:color="auto"/>
          </w:divBdr>
          <w:divsChild>
            <w:div w:id="1974406902">
              <w:marLeft w:val="0"/>
              <w:marRight w:val="0"/>
              <w:marTop w:val="0"/>
              <w:marBottom w:val="0"/>
              <w:divBdr>
                <w:top w:val="none" w:sz="0" w:space="0" w:color="auto"/>
                <w:left w:val="none" w:sz="0" w:space="0" w:color="auto"/>
                <w:bottom w:val="none" w:sz="0" w:space="0" w:color="auto"/>
                <w:right w:val="none" w:sz="0" w:space="0" w:color="auto"/>
              </w:divBdr>
            </w:div>
            <w:div w:id="1318532499">
              <w:marLeft w:val="0"/>
              <w:marRight w:val="0"/>
              <w:marTop w:val="0"/>
              <w:marBottom w:val="0"/>
              <w:divBdr>
                <w:top w:val="none" w:sz="0" w:space="0" w:color="auto"/>
                <w:left w:val="none" w:sz="0" w:space="0" w:color="auto"/>
                <w:bottom w:val="none" w:sz="0" w:space="0" w:color="auto"/>
                <w:right w:val="none" w:sz="0" w:space="0" w:color="auto"/>
              </w:divBdr>
              <w:divsChild>
                <w:div w:id="1525092315">
                  <w:marLeft w:val="0"/>
                  <w:marRight w:val="0"/>
                  <w:marTop w:val="0"/>
                  <w:marBottom w:val="0"/>
                  <w:divBdr>
                    <w:top w:val="none" w:sz="0" w:space="0" w:color="auto"/>
                    <w:left w:val="none" w:sz="0" w:space="0" w:color="auto"/>
                    <w:bottom w:val="none" w:sz="0" w:space="0" w:color="auto"/>
                    <w:right w:val="none" w:sz="0" w:space="0" w:color="auto"/>
                  </w:divBdr>
                  <w:divsChild>
                    <w:div w:id="19295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2474">
      <w:bodyDiv w:val="1"/>
      <w:marLeft w:val="0"/>
      <w:marRight w:val="0"/>
      <w:marTop w:val="0"/>
      <w:marBottom w:val="0"/>
      <w:divBdr>
        <w:top w:val="none" w:sz="0" w:space="0" w:color="auto"/>
        <w:left w:val="none" w:sz="0" w:space="0" w:color="auto"/>
        <w:bottom w:val="none" w:sz="0" w:space="0" w:color="auto"/>
        <w:right w:val="none" w:sz="0" w:space="0" w:color="auto"/>
      </w:divBdr>
      <w:divsChild>
        <w:div w:id="1927494815">
          <w:marLeft w:val="0"/>
          <w:marRight w:val="0"/>
          <w:marTop w:val="0"/>
          <w:marBottom w:val="0"/>
          <w:divBdr>
            <w:top w:val="none" w:sz="0" w:space="0" w:color="auto"/>
            <w:left w:val="none" w:sz="0" w:space="0" w:color="auto"/>
            <w:bottom w:val="none" w:sz="0" w:space="0" w:color="auto"/>
            <w:right w:val="none" w:sz="0" w:space="0" w:color="auto"/>
          </w:divBdr>
          <w:divsChild>
            <w:div w:id="1744448885">
              <w:marLeft w:val="0"/>
              <w:marRight w:val="0"/>
              <w:marTop w:val="0"/>
              <w:marBottom w:val="0"/>
              <w:divBdr>
                <w:top w:val="none" w:sz="0" w:space="0" w:color="auto"/>
                <w:left w:val="none" w:sz="0" w:space="0" w:color="auto"/>
                <w:bottom w:val="none" w:sz="0" w:space="0" w:color="auto"/>
                <w:right w:val="none" w:sz="0" w:space="0" w:color="auto"/>
              </w:divBdr>
            </w:div>
            <w:div w:id="2110656962">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sChild>
                    <w:div w:id="21123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9370">
              <w:marLeft w:val="0"/>
              <w:marRight w:val="0"/>
              <w:marTop w:val="0"/>
              <w:marBottom w:val="0"/>
              <w:divBdr>
                <w:top w:val="none" w:sz="0" w:space="0" w:color="auto"/>
                <w:left w:val="none" w:sz="0" w:space="0" w:color="auto"/>
                <w:bottom w:val="none" w:sz="0" w:space="0" w:color="auto"/>
                <w:right w:val="none" w:sz="0" w:space="0" w:color="auto"/>
              </w:divBdr>
            </w:div>
          </w:divsChild>
        </w:div>
        <w:div w:id="355081065">
          <w:marLeft w:val="0"/>
          <w:marRight w:val="0"/>
          <w:marTop w:val="0"/>
          <w:marBottom w:val="0"/>
          <w:divBdr>
            <w:top w:val="none" w:sz="0" w:space="0" w:color="auto"/>
            <w:left w:val="none" w:sz="0" w:space="0" w:color="auto"/>
            <w:bottom w:val="none" w:sz="0" w:space="0" w:color="auto"/>
            <w:right w:val="none" w:sz="0" w:space="0" w:color="auto"/>
          </w:divBdr>
          <w:divsChild>
            <w:div w:id="1735161282">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sChild>
                <w:div w:id="1519853903">
                  <w:marLeft w:val="0"/>
                  <w:marRight w:val="0"/>
                  <w:marTop w:val="0"/>
                  <w:marBottom w:val="0"/>
                  <w:divBdr>
                    <w:top w:val="none" w:sz="0" w:space="0" w:color="auto"/>
                    <w:left w:val="none" w:sz="0" w:space="0" w:color="auto"/>
                    <w:bottom w:val="none" w:sz="0" w:space="0" w:color="auto"/>
                    <w:right w:val="none" w:sz="0" w:space="0" w:color="auto"/>
                  </w:divBdr>
                  <w:divsChild>
                    <w:div w:id="1052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919">
              <w:marLeft w:val="0"/>
              <w:marRight w:val="0"/>
              <w:marTop w:val="0"/>
              <w:marBottom w:val="0"/>
              <w:divBdr>
                <w:top w:val="none" w:sz="0" w:space="0" w:color="auto"/>
                <w:left w:val="none" w:sz="0" w:space="0" w:color="auto"/>
                <w:bottom w:val="none" w:sz="0" w:space="0" w:color="auto"/>
                <w:right w:val="none" w:sz="0" w:space="0" w:color="auto"/>
              </w:divBdr>
            </w:div>
          </w:divsChild>
        </w:div>
        <w:div w:id="1797024731">
          <w:marLeft w:val="0"/>
          <w:marRight w:val="0"/>
          <w:marTop w:val="0"/>
          <w:marBottom w:val="0"/>
          <w:divBdr>
            <w:top w:val="none" w:sz="0" w:space="0" w:color="auto"/>
            <w:left w:val="none" w:sz="0" w:space="0" w:color="auto"/>
            <w:bottom w:val="none" w:sz="0" w:space="0" w:color="auto"/>
            <w:right w:val="none" w:sz="0" w:space="0" w:color="auto"/>
          </w:divBdr>
          <w:divsChild>
            <w:div w:id="1712994969">
              <w:marLeft w:val="0"/>
              <w:marRight w:val="0"/>
              <w:marTop w:val="0"/>
              <w:marBottom w:val="0"/>
              <w:divBdr>
                <w:top w:val="none" w:sz="0" w:space="0" w:color="auto"/>
                <w:left w:val="none" w:sz="0" w:space="0" w:color="auto"/>
                <w:bottom w:val="none" w:sz="0" w:space="0" w:color="auto"/>
                <w:right w:val="none" w:sz="0" w:space="0" w:color="auto"/>
              </w:divBdr>
            </w:div>
            <w:div w:id="1984115498">
              <w:marLeft w:val="0"/>
              <w:marRight w:val="0"/>
              <w:marTop w:val="0"/>
              <w:marBottom w:val="0"/>
              <w:divBdr>
                <w:top w:val="none" w:sz="0" w:space="0" w:color="auto"/>
                <w:left w:val="none" w:sz="0" w:space="0" w:color="auto"/>
                <w:bottom w:val="none" w:sz="0" w:space="0" w:color="auto"/>
                <w:right w:val="none" w:sz="0" w:space="0" w:color="auto"/>
              </w:divBdr>
              <w:divsChild>
                <w:div w:id="990862736">
                  <w:marLeft w:val="0"/>
                  <w:marRight w:val="0"/>
                  <w:marTop w:val="0"/>
                  <w:marBottom w:val="0"/>
                  <w:divBdr>
                    <w:top w:val="none" w:sz="0" w:space="0" w:color="auto"/>
                    <w:left w:val="none" w:sz="0" w:space="0" w:color="auto"/>
                    <w:bottom w:val="none" w:sz="0" w:space="0" w:color="auto"/>
                    <w:right w:val="none" w:sz="0" w:space="0" w:color="auto"/>
                  </w:divBdr>
                  <w:divsChild>
                    <w:div w:id="7366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7526">
              <w:marLeft w:val="0"/>
              <w:marRight w:val="0"/>
              <w:marTop w:val="0"/>
              <w:marBottom w:val="0"/>
              <w:divBdr>
                <w:top w:val="none" w:sz="0" w:space="0" w:color="auto"/>
                <w:left w:val="none" w:sz="0" w:space="0" w:color="auto"/>
                <w:bottom w:val="none" w:sz="0" w:space="0" w:color="auto"/>
                <w:right w:val="none" w:sz="0" w:space="0" w:color="auto"/>
              </w:divBdr>
            </w:div>
          </w:divsChild>
        </w:div>
        <w:div w:id="530724153">
          <w:marLeft w:val="0"/>
          <w:marRight w:val="0"/>
          <w:marTop w:val="0"/>
          <w:marBottom w:val="0"/>
          <w:divBdr>
            <w:top w:val="none" w:sz="0" w:space="0" w:color="auto"/>
            <w:left w:val="none" w:sz="0" w:space="0" w:color="auto"/>
            <w:bottom w:val="none" w:sz="0" w:space="0" w:color="auto"/>
            <w:right w:val="none" w:sz="0" w:space="0" w:color="auto"/>
          </w:divBdr>
          <w:divsChild>
            <w:div w:id="1084112238">
              <w:marLeft w:val="0"/>
              <w:marRight w:val="0"/>
              <w:marTop w:val="0"/>
              <w:marBottom w:val="0"/>
              <w:divBdr>
                <w:top w:val="none" w:sz="0" w:space="0" w:color="auto"/>
                <w:left w:val="none" w:sz="0" w:space="0" w:color="auto"/>
                <w:bottom w:val="none" w:sz="0" w:space="0" w:color="auto"/>
                <w:right w:val="none" w:sz="0" w:space="0" w:color="auto"/>
              </w:divBdr>
            </w:div>
            <w:div w:id="1777215452">
              <w:marLeft w:val="0"/>
              <w:marRight w:val="0"/>
              <w:marTop w:val="0"/>
              <w:marBottom w:val="0"/>
              <w:divBdr>
                <w:top w:val="none" w:sz="0" w:space="0" w:color="auto"/>
                <w:left w:val="none" w:sz="0" w:space="0" w:color="auto"/>
                <w:bottom w:val="none" w:sz="0" w:space="0" w:color="auto"/>
                <w:right w:val="none" w:sz="0" w:space="0" w:color="auto"/>
              </w:divBdr>
              <w:divsChild>
                <w:div w:id="592974572">
                  <w:marLeft w:val="0"/>
                  <w:marRight w:val="0"/>
                  <w:marTop w:val="0"/>
                  <w:marBottom w:val="0"/>
                  <w:divBdr>
                    <w:top w:val="none" w:sz="0" w:space="0" w:color="auto"/>
                    <w:left w:val="none" w:sz="0" w:space="0" w:color="auto"/>
                    <w:bottom w:val="none" w:sz="0" w:space="0" w:color="auto"/>
                    <w:right w:val="none" w:sz="0" w:space="0" w:color="auto"/>
                  </w:divBdr>
                  <w:divsChild>
                    <w:div w:id="9740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942">
              <w:marLeft w:val="0"/>
              <w:marRight w:val="0"/>
              <w:marTop w:val="0"/>
              <w:marBottom w:val="0"/>
              <w:divBdr>
                <w:top w:val="none" w:sz="0" w:space="0" w:color="auto"/>
                <w:left w:val="none" w:sz="0" w:space="0" w:color="auto"/>
                <w:bottom w:val="none" w:sz="0" w:space="0" w:color="auto"/>
                <w:right w:val="none" w:sz="0" w:space="0" w:color="auto"/>
              </w:divBdr>
            </w:div>
          </w:divsChild>
        </w:div>
        <w:div w:id="850535960">
          <w:marLeft w:val="0"/>
          <w:marRight w:val="0"/>
          <w:marTop w:val="0"/>
          <w:marBottom w:val="0"/>
          <w:divBdr>
            <w:top w:val="none" w:sz="0" w:space="0" w:color="auto"/>
            <w:left w:val="none" w:sz="0" w:space="0" w:color="auto"/>
            <w:bottom w:val="none" w:sz="0" w:space="0" w:color="auto"/>
            <w:right w:val="none" w:sz="0" w:space="0" w:color="auto"/>
          </w:divBdr>
          <w:divsChild>
            <w:div w:id="671875236">
              <w:marLeft w:val="0"/>
              <w:marRight w:val="0"/>
              <w:marTop w:val="0"/>
              <w:marBottom w:val="0"/>
              <w:divBdr>
                <w:top w:val="none" w:sz="0" w:space="0" w:color="auto"/>
                <w:left w:val="none" w:sz="0" w:space="0" w:color="auto"/>
                <w:bottom w:val="none" w:sz="0" w:space="0" w:color="auto"/>
                <w:right w:val="none" w:sz="0" w:space="0" w:color="auto"/>
              </w:divBdr>
            </w:div>
            <w:div w:id="207109251">
              <w:marLeft w:val="0"/>
              <w:marRight w:val="0"/>
              <w:marTop w:val="0"/>
              <w:marBottom w:val="0"/>
              <w:divBdr>
                <w:top w:val="none" w:sz="0" w:space="0" w:color="auto"/>
                <w:left w:val="none" w:sz="0" w:space="0" w:color="auto"/>
                <w:bottom w:val="none" w:sz="0" w:space="0" w:color="auto"/>
                <w:right w:val="none" w:sz="0" w:space="0" w:color="auto"/>
              </w:divBdr>
              <w:divsChild>
                <w:div w:id="2002460040">
                  <w:marLeft w:val="0"/>
                  <w:marRight w:val="0"/>
                  <w:marTop w:val="0"/>
                  <w:marBottom w:val="0"/>
                  <w:divBdr>
                    <w:top w:val="none" w:sz="0" w:space="0" w:color="auto"/>
                    <w:left w:val="none" w:sz="0" w:space="0" w:color="auto"/>
                    <w:bottom w:val="none" w:sz="0" w:space="0" w:color="auto"/>
                    <w:right w:val="none" w:sz="0" w:space="0" w:color="auto"/>
                  </w:divBdr>
                  <w:divsChild>
                    <w:div w:id="1755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0154">
              <w:marLeft w:val="0"/>
              <w:marRight w:val="0"/>
              <w:marTop w:val="0"/>
              <w:marBottom w:val="0"/>
              <w:divBdr>
                <w:top w:val="none" w:sz="0" w:space="0" w:color="auto"/>
                <w:left w:val="none" w:sz="0" w:space="0" w:color="auto"/>
                <w:bottom w:val="none" w:sz="0" w:space="0" w:color="auto"/>
                <w:right w:val="none" w:sz="0" w:space="0" w:color="auto"/>
              </w:divBdr>
            </w:div>
          </w:divsChild>
        </w:div>
        <w:div w:id="541092836">
          <w:marLeft w:val="0"/>
          <w:marRight w:val="0"/>
          <w:marTop w:val="0"/>
          <w:marBottom w:val="0"/>
          <w:divBdr>
            <w:top w:val="none" w:sz="0" w:space="0" w:color="auto"/>
            <w:left w:val="none" w:sz="0" w:space="0" w:color="auto"/>
            <w:bottom w:val="none" w:sz="0" w:space="0" w:color="auto"/>
            <w:right w:val="none" w:sz="0" w:space="0" w:color="auto"/>
          </w:divBdr>
          <w:divsChild>
            <w:div w:id="1793397941">
              <w:marLeft w:val="0"/>
              <w:marRight w:val="0"/>
              <w:marTop w:val="0"/>
              <w:marBottom w:val="0"/>
              <w:divBdr>
                <w:top w:val="none" w:sz="0" w:space="0" w:color="auto"/>
                <w:left w:val="none" w:sz="0" w:space="0" w:color="auto"/>
                <w:bottom w:val="none" w:sz="0" w:space="0" w:color="auto"/>
                <w:right w:val="none" w:sz="0" w:space="0" w:color="auto"/>
              </w:divBdr>
            </w:div>
            <w:div w:id="835533925">
              <w:marLeft w:val="0"/>
              <w:marRight w:val="0"/>
              <w:marTop w:val="0"/>
              <w:marBottom w:val="0"/>
              <w:divBdr>
                <w:top w:val="none" w:sz="0" w:space="0" w:color="auto"/>
                <w:left w:val="none" w:sz="0" w:space="0" w:color="auto"/>
                <w:bottom w:val="none" w:sz="0" w:space="0" w:color="auto"/>
                <w:right w:val="none" w:sz="0" w:space="0" w:color="auto"/>
              </w:divBdr>
              <w:divsChild>
                <w:div w:id="303394054">
                  <w:marLeft w:val="0"/>
                  <w:marRight w:val="0"/>
                  <w:marTop w:val="0"/>
                  <w:marBottom w:val="0"/>
                  <w:divBdr>
                    <w:top w:val="none" w:sz="0" w:space="0" w:color="auto"/>
                    <w:left w:val="none" w:sz="0" w:space="0" w:color="auto"/>
                    <w:bottom w:val="none" w:sz="0" w:space="0" w:color="auto"/>
                    <w:right w:val="none" w:sz="0" w:space="0" w:color="auto"/>
                  </w:divBdr>
                  <w:divsChild>
                    <w:div w:id="720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236">
              <w:marLeft w:val="0"/>
              <w:marRight w:val="0"/>
              <w:marTop w:val="0"/>
              <w:marBottom w:val="0"/>
              <w:divBdr>
                <w:top w:val="none" w:sz="0" w:space="0" w:color="auto"/>
                <w:left w:val="none" w:sz="0" w:space="0" w:color="auto"/>
                <w:bottom w:val="none" w:sz="0" w:space="0" w:color="auto"/>
                <w:right w:val="none" w:sz="0" w:space="0" w:color="auto"/>
              </w:divBdr>
            </w:div>
          </w:divsChild>
        </w:div>
        <w:div w:id="1934388096">
          <w:marLeft w:val="0"/>
          <w:marRight w:val="0"/>
          <w:marTop w:val="0"/>
          <w:marBottom w:val="0"/>
          <w:divBdr>
            <w:top w:val="none" w:sz="0" w:space="0" w:color="auto"/>
            <w:left w:val="none" w:sz="0" w:space="0" w:color="auto"/>
            <w:bottom w:val="none" w:sz="0" w:space="0" w:color="auto"/>
            <w:right w:val="none" w:sz="0" w:space="0" w:color="auto"/>
          </w:divBdr>
          <w:divsChild>
            <w:div w:id="1980064735">
              <w:marLeft w:val="0"/>
              <w:marRight w:val="0"/>
              <w:marTop w:val="0"/>
              <w:marBottom w:val="0"/>
              <w:divBdr>
                <w:top w:val="none" w:sz="0" w:space="0" w:color="auto"/>
                <w:left w:val="none" w:sz="0" w:space="0" w:color="auto"/>
                <w:bottom w:val="none" w:sz="0" w:space="0" w:color="auto"/>
                <w:right w:val="none" w:sz="0" w:space="0" w:color="auto"/>
              </w:divBdr>
            </w:div>
            <w:div w:id="1057127834">
              <w:marLeft w:val="0"/>
              <w:marRight w:val="0"/>
              <w:marTop w:val="0"/>
              <w:marBottom w:val="0"/>
              <w:divBdr>
                <w:top w:val="none" w:sz="0" w:space="0" w:color="auto"/>
                <w:left w:val="none" w:sz="0" w:space="0" w:color="auto"/>
                <w:bottom w:val="none" w:sz="0" w:space="0" w:color="auto"/>
                <w:right w:val="none" w:sz="0" w:space="0" w:color="auto"/>
              </w:divBdr>
              <w:divsChild>
                <w:div w:id="171145183">
                  <w:marLeft w:val="0"/>
                  <w:marRight w:val="0"/>
                  <w:marTop w:val="0"/>
                  <w:marBottom w:val="0"/>
                  <w:divBdr>
                    <w:top w:val="none" w:sz="0" w:space="0" w:color="auto"/>
                    <w:left w:val="none" w:sz="0" w:space="0" w:color="auto"/>
                    <w:bottom w:val="none" w:sz="0" w:space="0" w:color="auto"/>
                    <w:right w:val="none" w:sz="0" w:space="0" w:color="auto"/>
                  </w:divBdr>
                  <w:divsChild>
                    <w:div w:id="1679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7DFA63C5DE1740AF1243869A642ED4" ma:contentTypeVersion="10" ma:contentTypeDescription="Create a new document." ma:contentTypeScope="" ma:versionID="1dbcad898e68c0f011c6ff538f39ef3a">
  <xsd:schema xmlns:xsd="http://www.w3.org/2001/XMLSchema" xmlns:xs="http://www.w3.org/2001/XMLSchema" xmlns:p="http://schemas.microsoft.com/office/2006/metadata/properties" xmlns:ns3="e3dde7be-d85a-4263-8444-07fb3df81ff4" targetNamespace="http://schemas.microsoft.com/office/2006/metadata/properties" ma:root="true" ma:fieldsID="0fc59a196071d5155f0552527fb32623" ns3:_="">
    <xsd:import namespace="e3dde7be-d85a-4263-8444-07fb3df81f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de7be-d85a-4263-8444-07fb3df81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3dde7be-d85a-4263-8444-07fb3df81ff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C84625F-852C-4467-A732-94BDD4773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de7be-d85a-4263-8444-07fb3df81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6C2016-B382-42A5-8467-CF1919047BDC}">
  <ds:schemaRefs>
    <ds:schemaRef ds:uri="http://schemas.microsoft.com/sharepoint/v3/contenttype/forms"/>
  </ds:schemaRefs>
</ds:datastoreItem>
</file>

<file path=customXml/itemProps4.xml><?xml version="1.0" encoding="utf-8"?>
<ds:datastoreItem xmlns:ds="http://schemas.openxmlformats.org/officeDocument/2006/customXml" ds:itemID="{D2A808D3-EFB8-4C76-A170-0D7FD936A8C2}">
  <ds:schemaRefs>
    <ds:schemaRef ds:uri="http://schemas.microsoft.com/office/2006/metadata/properties"/>
    <ds:schemaRef ds:uri="http://schemas.microsoft.com/office/infopath/2007/PartnerControls"/>
    <ds:schemaRef ds:uri="e3dde7be-d85a-4263-8444-07fb3df81ff4"/>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455</Words>
  <Characters>2525</Characters>
  <Application>Microsoft Office Word</Application>
  <DocSecurity>0</DocSecurity>
  <Lines>109</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Wasi Abbas</cp:lastModifiedBy>
  <cp:revision>4</cp:revision>
  <dcterms:created xsi:type="dcterms:W3CDTF">2025-04-11T14:33:00Z</dcterms:created>
  <dcterms:modified xsi:type="dcterms:W3CDTF">2025-04-11T14:35:00Z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51dd836be744f4bd5b2f70b2026c1e6a0bc9af5a68b671d288d1b812e9f53947</vt:lpwstr>
  </property>
  <property fmtid="{D5CDD505-2E9C-101B-9397-08002B2CF9AE}" pid="3" name="ContentTypeId">
    <vt:lpwstr>0x010100C87DFA63C5DE1740AF1243869A642ED4</vt:lpwstr>
  </property>
</Properties>
</file>